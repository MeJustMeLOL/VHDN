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E8D20" w14:textId="77777777" w:rsidR="00253EB4" w:rsidRPr="00C57D1D" w:rsidRDefault="002D0D91" w:rsidP="001E20FD">
      <w:pPr>
        <w:pStyle w:val="u1"/>
        <w:spacing w:line="360" w:lineRule="auto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C57D1D">
        <w:rPr>
          <w:rFonts w:ascii="Times New Roman" w:hAnsi="Times New Roman" w:cs="Times New Roman"/>
          <w:b w:val="0"/>
          <w:bCs w:val="0"/>
          <w:color w:val="000000" w:themeColor="text1"/>
        </w:rPr>
        <w:t>BÀI T</w:t>
      </w:r>
      <w:r w:rsidRPr="00C57D1D">
        <w:rPr>
          <w:rFonts w:ascii="Times New Roman" w:hAnsi="Times New Roman" w:cs="Times New Roman"/>
          <w:b w:val="0"/>
          <w:bCs w:val="0"/>
          <w:color w:val="000000" w:themeColor="text1"/>
        </w:rPr>
        <w:t>Ậ</w:t>
      </w:r>
      <w:r w:rsidRPr="00C57D1D">
        <w:rPr>
          <w:rFonts w:ascii="Times New Roman" w:hAnsi="Times New Roman" w:cs="Times New Roman"/>
          <w:b w:val="0"/>
          <w:bCs w:val="0"/>
          <w:color w:val="000000" w:themeColor="text1"/>
        </w:rPr>
        <w:t>P V</w:t>
      </w:r>
      <w:r w:rsidRPr="00C57D1D">
        <w:rPr>
          <w:rFonts w:ascii="Times New Roman" w:hAnsi="Times New Roman" w:cs="Times New Roman"/>
          <w:b w:val="0"/>
          <w:bCs w:val="0"/>
          <w:color w:val="000000" w:themeColor="text1"/>
        </w:rPr>
        <w:t>Ề</w:t>
      </w:r>
      <w:r w:rsidRPr="00C57D1D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NHÀ – CHƯƠNG 2</w:t>
      </w:r>
      <w:r w:rsidRPr="00C57D1D">
        <w:rPr>
          <w:rFonts w:ascii="Times New Roman" w:hAnsi="Times New Roman" w:cs="Times New Roman"/>
          <w:b w:val="0"/>
          <w:bCs w:val="0"/>
          <w:color w:val="000000" w:themeColor="text1"/>
        </w:rPr>
        <w:br/>
        <w:t>CÁC MÔ HÌNH VĂN HÓA DOANH NGHI</w:t>
      </w:r>
      <w:r w:rsidRPr="00C57D1D">
        <w:rPr>
          <w:rFonts w:ascii="Times New Roman" w:hAnsi="Times New Roman" w:cs="Times New Roman"/>
          <w:b w:val="0"/>
          <w:bCs w:val="0"/>
          <w:color w:val="000000" w:themeColor="text1"/>
        </w:rPr>
        <w:t>Ệ</w:t>
      </w:r>
      <w:r w:rsidRPr="00C57D1D">
        <w:rPr>
          <w:rFonts w:ascii="Times New Roman" w:hAnsi="Times New Roman" w:cs="Times New Roman"/>
          <w:b w:val="0"/>
          <w:bCs w:val="0"/>
          <w:color w:val="000000" w:themeColor="text1"/>
        </w:rPr>
        <w:t>P</w:t>
      </w:r>
    </w:p>
    <w:p w14:paraId="3478C510" w14:textId="2709FA2A" w:rsidR="00253EB4" w:rsidRPr="00346AD0" w:rsidRDefault="000C0F93" w:rsidP="001E20FD">
      <w:pPr>
        <w:pStyle w:val="u2"/>
        <w:spacing w:line="360" w:lineRule="auto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Theme="minorHAnsi" w:hAnsiTheme="minorHAnsi" w:cs="Segoe UI Emoji"/>
          <w:b w:val="0"/>
          <w:bCs w:val="0"/>
          <w:color w:val="000000" w:themeColor="text1"/>
        </w:rPr>
        <w:t xml:space="preserve">* </w:t>
      </w:r>
      <w:r w:rsidR="002D0D91" w:rsidRPr="00346AD0">
        <w:rPr>
          <w:rFonts w:ascii="Times New Roman" w:hAnsi="Times New Roman" w:cs="Times New Roman"/>
          <w:b w:val="0"/>
          <w:bCs w:val="0"/>
          <w:color w:val="000000" w:themeColor="text1"/>
        </w:rPr>
        <w:t>MÔ HÌNH VĂN HÓA “QUAN TÂM” (Caring Culture)</w:t>
      </w:r>
    </w:p>
    <w:p w14:paraId="182CD8BF" w14:textId="08E0B305" w:rsidR="00253EB4" w:rsidRPr="00346AD0" w:rsidRDefault="002D0D91" w:rsidP="001E20FD">
      <w:pPr>
        <w:spacing w:line="360" w:lineRule="auto"/>
        <w:rPr>
          <w:rFonts w:cs="Times New Roman"/>
          <w:lang w:val="vi-VN"/>
        </w:rPr>
      </w:pPr>
      <w:r w:rsidRPr="00C57D1D">
        <w:rPr>
          <w:rFonts w:cs="Times New Roman"/>
        </w:rPr>
        <w:t>1. Mô hình này chú tr</w:t>
      </w:r>
      <w:r w:rsidRPr="00C57D1D">
        <w:rPr>
          <w:rFonts w:cs="Times New Roman"/>
        </w:rPr>
        <w:t>ọ</w:t>
      </w:r>
      <w:r w:rsidRPr="00C57D1D">
        <w:rPr>
          <w:rFonts w:cs="Times New Roman"/>
        </w:rPr>
        <w:t>ng vào y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u t</w:t>
      </w:r>
      <w:r w:rsidRPr="00C57D1D">
        <w:rPr>
          <w:rFonts w:cs="Times New Roman"/>
        </w:rPr>
        <w:t>ố</w:t>
      </w:r>
      <w:r w:rsidRPr="00C57D1D">
        <w:rPr>
          <w:rFonts w:cs="Times New Roman"/>
        </w:rPr>
        <w:t xml:space="preserve"> nào:</w:t>
      </w:r>
      <w:r w:rsidRPr="00C57D1D">
        <w:rPr>
          <w:rFonts w:cs="Times New Roman"/>
        </w:rPr>
        <w:br/>
      </w:r>
      <w:r w:rsidR="00346AD0">
        <w:rPr>
          <w:rFonts w:cs="Times New Roman"/>
        </w:rPr>
        <w:t xml:space="preserve">- </w:t>
      </w:r>
      <w:r w:rsidRPr="00C57D1D">
        <w:rPr>
          <w:rFonts w:cs="Times New Roman"/>
        </w:rPr>
        <w:t xml:space="preserve"> Chú tr</w:t>
      </w:r>
      <w:r w:rsidRPr="00C57D1D">
        <w:rPr>
          <w:rFonts w:cs="Times New Roman"/>
        </w:rPr>
        <w:t>ọ</w:t>
      </w:r>
      <w:r w:rsidRPr="00C57D1D">
        <w:rPr>
          <w:rFonts w:cs="Times New Roman"/>
        </w:rPr>
        <w:t>ng vào con ngư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>i, đ</w:t>
      </w:r>
      <w:r w:rsidRPr="00C57D1D">
        <w:rPr>
          <w:rFonts w:cs="Times New Roman"/>
        </w:rPr>
        <w:t>ề</w:t>
      </w:r>
      <w:r w:rsidRPr="00C57D1D">
        <w:rPr>
          <w:rFonts w:cs="Times New Roman"/>
        </w:rPr>
        <w:t xml:space="preserve"> cao m</w:t>
      </w:r>
      <w:r w:rsidRPr="00C57D1D">
        <w:rPr>
          <w:rFonts w:cs="Times New Roman"/>
        </w:rPr>
        <w:t>ố</w:t>
      </w:r>
      <w:r w:rsidRPr="00C57D1D">
        <w:rPr>
          <w:rFonts w:cs="Times New Roman"/>
        </w:rPr>
        <w:t>i quan h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, lòng tin, s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 xml:space="preserve"> tôn tr</w:t>
      </w:r>
      <w:r w:rsidRPr="00C57D1D">
        <w:rPr>
          <w:rFonts w:cs="Times New Roman"/>
        </w:rPr>
        <w:t>ọ</w:t>
      </w:r>
      <w:r w:rsidRPr="00C57D1D">
        <w:rPr>
          <w:rFonts w:cs="Times New Roman"/>
        </w:rPr>
        <w:t>ng và quan tâm l</w:t>
      </w:r>
      <w:r w:rsidRPr="00C57D1D">
        <w:rPr>
          <w:rFonts w:cs="Times New Roman"/>
        </w:rPr>
        <w:t>ẫ</w:t>
      </w:r>
      <w:r w:rsidRPr="00C57D1D">
        <w:rPr>
          <w:rFonts w:cs="Times New Roman"/>
        </w:rPr>
        <w:t>n nhau gi</w:t>
      </w:r>
      <w:r w:rsidRPr="00C57D1D">
        <w:rPr>
          <w:rFonts w:cs="Times New Roman"/>
        </w:rPr>
        <w:t>ữ</w:t>
      </w:r>
      <w:r w:rsidRPr="00C57D1D">
        <w:rPr>
          <w:rFonts w:cs="Times New Roman"/>
        </w:rPr>
        <w:t>a các thành viên. M</w:t>
      </w:r>
      <w:r w:rsidRPr="00C57D1D">
        <w:rPr>
          <w:rFonts w:cs="Times New Roman"/>
        </w:rPr>
        <w:t>ụ</w:t>
      </w:r>
      <w:r w:rsidRPr="00C57D1D">
        <w:rPr>
          <w:rFonts w:cs="Times New Roman"/>
        </w:rPr>
        <w:t>c tiêu là t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o ra môi trư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>ng làm vi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 xml:space="preserve">c </w:t>
      </w:r>
      <w:r w:rsidRPr="00C57D1D">
        <w:rPr>
          <w:rFonts w:cs="Times New Roman"/>
        </w:rPr>
        <w:t>ấ</w:t>
      </w:r>
      <w:r w:rsidRPr="00C57D1D">
        <w:rPr>
          <w:rFonts w:cs="Times New Roman"/>
        </w:rPr>
        <w:t>m áp, nơi m</w:t>
      </w:r>
      <w:r w:rsidRPr="00C57D1D">
        <w:rPr>
          <w:rFonts w:cs="Times New Roman"/>
        </w:rPr>
        <w:t>ọ</w:t>
      </w:r>
      <w:r w:rsidRPr="00C57D1D">
        <w:rPr>
          <w:rFonts w:cs="Times New Roman"/>
        </w:rPr>
        <w:t>i ngư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>i c</w:t>
      </w:r>
      <w:r w:rsidRPr="00C57D1D">
        <w:rPr>
          <w:rFonts w:cs="Times New Roman"/>
        </w:rPr>
        <w:t>ả</w:t>
      </w:r>
      <w:r w:rsidRPr="00C57D1D">
        <w:rPr>
          <w:rFonts w:cs="Times New Roman"/>
        </w:rPr>
        <w:t>m th</w:t>
      </w:r>
      <w:r w:rsidRPr="00C57D1D">
        <w:rPr>
          <w:rFonts w:cs="Times New Roman"/>
        </w:rPr>
        <w:t>ấ</w:t>
      </w:r>
      <w:r w:rsidRPr="00C57D1D">
        <w:rPr>
          <w:rFonts w:cs="Times New Roman"/>
        </w:rPr>
        <w:t>y đư</w:t>
      </w:r>
      <w:r w:rsidRPr="00C57D1D">
        <w:rPr>
          <w:rFonts w:cs="Times New Roman"/>
        </w:rPr>
        <w:t>ợ</w:t>
      </w:r>
      <w:r w:rsidRPr="00C57D1D">
        <w:rPr>
          <w:rFonts w:cs="Times New Roman"/>
        </w:rPr>
        <w:t>c th</w:t>
      </w:r>
      <w:r w:rsidRPr="00C57D1D">
        <w:rPr>
          <w:rFonts w:cs="Times New Roman"/>
        </w:rPr>
        <w:t>ấ</w:t>
      </w:r>
      <w:r w:rsidRPr="00C57D1D">
        <w:rPr>
          <w:rFonts w:cs="Times New Roman"/>
        </w:rPr>
        <w:t xml:space="preserve">u </w:t>
      </w:r>
      <w:proofErr w:type="spellStart"/>
      <w:r w:rsidRPr="00C57D1D">
        <w:rPr>
          <w:rFonts w:cs="Times New Roman"/>
        </w:rPr>
        <w:t>hi</w:t>
      </w:r>
      <w:r w:rsidRPr="00C57D1D">
        <w:rPr>
          <w:rFonts w:cs="Times New Roman"/>
        </w:rPr>
        <w:t>ể</w:t>
      </w:r>
      <w:r w:rsidRPr="00C57D1D">
        <w:rPr>
          <w:rFonts w:cs="Times New Roman"/>
        </w:rPr>
        <w:t>u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và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h</w:t>
      </w:r>
      <w:r w:rsidRPr="00C57D1D">
        <w:rPr>
          <w:rFonts w:cs="Times New Roman"/>
        </w:rPr>
        <w:t>ỗ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tr</w:t>
      </w:r>
      <w:r w:rsidRPr="00C57D1D">
        <w:rPr>
          <w:rFonts w:cs="Times New Roman"/>
        </w:rPr>
        <w:t>ợ</w:t>
      </w:r>
      <w:proofErr w:type="spellEnd"/>
      <w:r w:rsidRPr="00C57D1D">
        <w:rPr>
          <w:rFonts w:cs="Times New Roman"/>
        </w:rPr>
        <w:t>.</w:t>
      </w:r>
    </w:p>
    <w:p w14:paraId="0B83DA60" w14:textId="70E06348" w:rsidR="00253EB4" w:rsidRPr="00346AD0" w:rsidRDefault="002D0D91" w:rsidP="001E20FD">
      <w:pPr>
        <w:spacing w:line="360" w:lineRule="auto"/>
        <w:rPr>
          <w:rFonts w:cs="Times New Roman"/>
          <w:lang w:val="vi-VN"/>
        </w:rPr>
      </w:pPr>
      <w:r w:rsidRPr="00C57D1D">
        <w:rPr>
          <w:rFonts w:cs="Times New Roman"/>
        </w:rPr>
        <w:t>2. Cách t</w:t>
      </w:r>
      <w:r w:rsidRPr="00C57D1D">
        <w:rPr>
          <w:rFonts w:cs="Times New Roman"/>
        </w:rPr>
        <w:t>ổ</w:t>
      </w:r>
      <w:r w:rsidRPr="00C57D1D">
        <w:rPr>
          <w:rFonts w:cs="Times New Roman"/>
        </w:rPr>
        <w:t xml:space="preserve"> ch</w:t>
      </w:r>
      <w:r w:rsidRPr="00C57D1D">
        <w:rPr>
          <w:rFonts w:cs="Times New Roman"/>
        </w:rPr>
        <w:t>ứ</w:t>
      </w:r>
      <w:r w:rsidRPr="00C57D1D">
        <w:rPr>
          <w:rFonts w:cs="Times New Roman"/>
        </w:rPr>
        <w:t>c ho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t đ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>ng (môi trư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>ng làm vi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c):</w:t>
      </w:r>
      <w:r w:rsidRPr="00C57D1D">
        <w:rPr>
          <w:rFonts w:cs="Times New Roman"/>
        </w:rPr>
        <w:br/>
        <w:t>Doanh nghi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p có văn hóa “quan tâm” thư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>ng t</w:t>
      </w:r>
      <w:r w:rsidRPr="00C57D1D">
        <w:rPr>
          <w:rFonts w:cs="Times New Roman"/>
        </w:rPr>
        <w:t>ổ</w:t>
      </w:r>
      <w:r w:rsidRPr="00C57D1D">
        <w:rPr>
          <w:rFonts w:cs="Times New Roman"/>
        </w:rPr>
        <w:t xml:space="preserve"> ch</w:t>
      </w:r>
      <w:r w:rsidRPr="00C57D1D">
        <w:rPr>
          <w:rFonts w:cs="Times New Roman"/>
        </w:rPr>
        <w:t>ứ</w:t>
      </w:r>
      <w:r w:rsidRPr="00C57D1D">
        <w:rPr>
          <w:rFonts w:cs="Times New Roman"/>
        </w:rPr>
        <w:t>c môi trư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>ng làm vi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c thân thi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n, c</w:t>
      </w:r>
      <w:r w:rsidRPr="00C57D1D">
        <w:rPr>
          <w:rFonts w:cs="Times New Roman"/>
        </w:rPr>
        <w:t>ở</w:t>
      </w:r>
      <w:r w:rsidRPr="00C57D1D">
        <w:rPr>
          <w:rFonts w:cs="Times New Roman"/>
        </w:rPr>
        <w:t>i m</w:t>
      </w:r>
      <w:r w:rsidRPr="00C57D1D">
        <w:rPr>
          <w:rFonts w:cs="Times New Roman"/>
        </w:rPr>
        <w:t>ở</w:t>
      </w:r>
      <w:r w:rsidRPr="00C57D1D">
        <w:rPr>
          <w:rFonts w:cs="Times New Roman"/>
        </w:rPr>
        <w:t xml:space="preserve"> và mang tính gia đình. Nhân viên thư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>ng đư</w:t>
      </w:r>
      <w:r w:rsidRPr="00C57D1D">
        <w:rPr>
          <w:rFonts w:cs="Times New Roman"/>
        </w:rPr>
        <w:t>ợ</w:t>
      </w:r>
      <w:r w:rsidRPr="00C57D1D">
        <w:rPr>
          <w:rFonts w:cs="Times New Roman"/>
        </w:rPr>
        <w:t>c khuy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n khích chia s</w:t>
      </w:r>
      <w:r w:rsidRPr="00C57D1D">
        <w:rPr>
          <w:rFonts w:cs="Times New Roman"/>
        </w:rPr>
        <w:t>ẻ</w:t>
      </w:r>
      <w:r w:rsidRPr="00C57D1D">
        <w:rPr>
          <w:rFonts w:cs="Times New Roman"/>
        </w:rPr>
        <w:t xml:space="preserve"> ý ki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n, giúp đ</w:t>
      </w:r>
      <w:r w:rsidRPr="00C57D1D">
        <w:rPr>
          <w:rFonts w:cs="Times New Roman"/>
        </w:rPr>
        <w:t>ỡ</w:t>
      </w:r>
      <w:r w:rsidRPr="00C57D1D">
        <w:rPr>
          <w:rFonts w:cs="Times New Roman"/>
        </w:rPr>
        <w:t xml:space="preserve"> nhau thay vì c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nh tranh gay g</w:t>
      </w:r>
      <w:r w:rsidRPr="00C57D1D">
        <w:rPr>
          <w:rFonts w:cs="Times New Roman"/>
        </w:rPr>
        <w:t>ắ</w:t>
      </w:r>
      <w:r w:rsidRPr="00C57D1D">
        <w:rPr>
          <w:rFonts w:cs="Times New Roman"/>
        </w:rPr>
        <w:t>t. Các ho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t đ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>ng n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>i b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 xml:space="preserve"> như sinh nh</w:t>
      </w:r>
      <w:r w:rsidRPr="00C57D1D">
        <w:rPr>
          <w:rFonts w:cs="Times New Roman"/>
        </w:rPr>
        <w:t>ậ</w:t>
      </w:r>
      <w:r w:rsidRPr="00C57D1D">
        <w:rPr>
          <w:rFonts w:cs="Times New Roman"/>
        </w:rPr>
        <w:t>t nhân viên, du l</w:t>
      </w:r>
      <w:r w:rsidRPr="00C57D1D">
        <w:rPr>
          <w:rFonts w:cs="Times New Roman"/>
        </w:rPr>
        <w:t>ị</w:t>
      </w:r>
      <w:r w:rsidRPr="00C57D1D">
        <w:rPr>
          <w:rFonts w:cs="Times New Roman"/>
        </w:rPr>
        <w:t>ch hàng năm, ngày gia đình, ho</w:t>
      </w:r>
      <w:r w:rsidRPr="00C57D1D">
        <w:rPr>
          <w:rFonts w:cs="Times New Roman"/>
        </w:rPr>
        <w:t>ặ</w:t>
      </w:r>
      <w:r w:rsidRPr="00C57D1D">
        <w:rPr>
          <w:rFonts w:cs="Times New Roman"/>
        </w:rPr>
        <w:t>c các chương trình thi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n nguy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n đư</w:t>
      </w:r>
      <w:r w:rsidRPr="00C57D1D">
        <w:rPr>
          <w:rFonts w:cs="Times New Roman"/>
        </w:rPr>
        <w:t>ợ</w:t>
      </w:r>
      <w:r w:rsidRPr="00C57D1D">
        <w:rPr>
          <w:rFonts w:cs="Times New Roman"/>
        </w:rPr>
        <w:t>c t</w:t>
      </w:r>
      <w:r w:rsidRPr="00C57D1D">
        <w:rPr>
          <w:rFonts w:cs="Times New Roman"/>
        </w:rPr>
        <w:t>ổ</w:t>
      </w:r>
      <w:r w:rsidRPr="00C57D1D">
        <w:rPr>
          <w:rFonts w:cs="Times New Roman"/>
        </w:rPr>
        <w:t xml:space="preserve"> ch</w:t>
      </w:r>
      <w:r w:rsidRPr="00C57D1D">
        <w:rPr>
          <w:rFonts w:cs="Times New Roman"/>
        </w:rPr>
        <w:t>ứ</w:t>
      </w:r>
      <w:r w:rsidRPr="00C57D1D">
        <w:rPr>
          <w:rFonts w:cs="Times New Roman"/>
        </w:rPr>
        <w:t>c thư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>ng xuyên. Ban lãnh đ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o thư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>ng g</w:t>
      </w:r>
      <w:r w:rsidRPr="00C57D1D">
        <w:rPr>
          <w:rFonts w:cs="Times New Roman"/>
        </w:rPr>
        <w:t>ầ</w:t>
      </w:r>
      <w:r w:rsidRPr="00C57D1D">
        <w:rPr>
          <w:rFonts w:cs="Times New Roman"/>
        </w:rPr>
        <w:t>n gũi, quan tâm t</w:t>
      </w:r>
      <w:r w:rsidRPr="00C57D1D">
        <w:rPr>
          <w:rFonts w:cs="Times New Roman"/>
        </w:rPr>
        <w:t>ớ</w:t>
      </w:r>
      <w:r w:rsidRPr="00C57D1D">
        <w:rPr>
          <w:rFonts w:cs="Times New Roman"/>
        </w:rPr>
        <w:t>i đ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>i s</w:t>
      </w:r>
      <w:r w:rsidRPr="00C57D1D">
        <w:rPr>
          <w:rFonts w:cs="Times New Roman"/>
        </w:rPr>
        <w:t>ố</w:t>
      </w:r>
      <w:r w:rsidRPr="00C57D1D">
        <w:rPr>
          <w:rFonts w:cs="Times New Roman"/>
        </w:rPr>
        <w:t>ng tinh th</w:t>
      </w:r>
      <w:r w:rsidRPr="00C57D1D">
        <w:rPr>
          <w:rFonts w:cs="Times New Roman"/>
        </w:rPr>
        <w:t>ầ</w:t>
      </w:r>
      <w:r w:rsidRPr="00C57D1D">
        <w:rPr>
          <w:rFonts w:cs="Times New Roman"/>
        </w:rPr>
        <w:t>n c</w:t>
      </w:r>
      <w:r w:rsidRPr="00C57D1D">
        <w:rPr>
          <w:rFonts w:cs="Times New Roman"/>
        </w:rPr>
        <w:t>ủ</w:t>
      </w:r>
      <w:r w:rsidRPr="00C57D1D">
        <w:rPr>
          <w:rFonts w:cs="Times New Roman"/>
        </w:rPr>
        <w:t>a nhân viên, ch</w:t>
      </w:r>
      <w:r w:rsidRPr="00C57D1D">
        <w:rPr>
          <w:rFonts w:cs="Times New Roman"/>
        </w:rPr>
        <w:t>ứ</w:t>
      </w:r>
      <w:r w:rsidRPr="00C57D1D">
        <w:rPr>
          <w:rFonts w:cs="Times New Roman"/>
        </w:rPr>
        <w:t xml:space="preserve"> không ch</w:t>
      </w:r>
      <w:r w:rsidRPr="00C57D1D">
        <w:rPr>
          <w:rFonts w:cs="Times New Roman"/>
        </w:rPr>
        <w:t>ỉ</w:t>
      </w:r>
      <w:r w:rsidRPr="00C57D1D">
        <w:rPr>
          <w:rFonts w:cs="Times New Roman"/>
        </w:rPr>
        <w:t xml:space="preserve"> t</w:t>
      </w:r>
      <w:r w:rsidRPr="00C57D1D">
        <w:rPr>
          <w:rFonts w:cs="Times New Roman"/>
        </w:rPr>
        <w:t>ậ</w:t>
      </w:r>
      <w:r w:rsidRPr="00C57D1D">
        <w:rPr>
          <w:rFonts w:cs="Times New Roman"/>
        </w:rPr>
        <w:t xml:space="preserve">p trung vào </w:t>
      </w:r>
      <w:proofErr w:type="spellStart"/>
      <w:r w:rsidRPr="00C57D1D">
        <w:rPr>
          <w:rFonts w:cs="Times New Roman"/>
        </w:rPr>
        <w:t>k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t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qu</w:t>
      </w:r>
      <w:r w:rsidRPr="00C57D1D">
        <w:rPr>
          <w:rFonts w:cs="Times New Roman"/>
        </w:rPr>
        <w:t>ả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công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vi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c</w:t>
      </w:r>
      <w:proofErr w:type="spellEnd"/>
      <w:r w:rsidRPr="00C57D1D">
        <w:rPr>
          <w:rFonts w:cs="Times New Roman"/>
        </w:rPr>
        <w:t>.</w:t>
      </w:r>
    </w:p>
    <w:p w14:paraId="5C5D572F" w14:textId="2F407799" w:rsidR="00253EB4" w:rsidRPr="00346AD0" w:rsidRDefault="002D0D91" w:rsidP="001E20FD">
      <w:pPr>
        <w:spacing w:line="360" w:lineRule="auto"/>
        <w:rPr>
          <w:rFonts w:cs="Times New Roman"/>
          <w:lang w:val="vi-VN"/>
        </w:rPr>
      </w:pPr>
      <w:r w:rsidRPr="00C57D1D">
        <w:rPr>
          <w:rFonts w:cs="Times New Roman"/>
        </w:rPr>
        <w:t xml:space="preserve">3. </w:t>
      </w:r>
      <w:proofErr w:type="spellStart"/>
      <w:r w:rsidRPr="00C57D1D">
        <w:rPr>
          <w:rFonts w:cs="Times New Roman"/>
        </w:rPr>
        <w:t>Đi</w:t>
      </w:r>
      <w:r w:rsidRPr="00C57D1D">
        <w:rPr>
          <w:rFonts w:cs="Times New Roman"/>
        </w:rPr>
        <w:t>ể</w:t>
      </w:r>
      <w:r w:rsidRPr="00C57D1D">
        <w:rPr>
          <w:rFonts w:cs="Times New Roman"/>
        </w:rPr>
        <w:t>m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m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nh</w:t>
      </w:r>
      <w:proofErr w:type="spellEnd"/>
      <w:r w:rsidRPr="00C57D1D">
        <w:rPr>
          <w:rFonts w:cs="Times New Roman"/>
        </w:rPr>
        <w:t>:</w:t>
      </w:r>
      <w:r w:rsidRPr="00C57D1D">
        <w:rPr>
          <w:rFonts w:cs="Times New Roman"/>
        </w:rPr>
        <w:br/>
        <w:t xml:space="preserve">- </w:t>
      </w:r>
      <w:proofErr w:type="spellStart"/>
      <w:r w:rsidRPr="00C57D1D">
        <w:rPr>
          <w:rFonts w:cs="Times New Roman"/>
        </w:rPr>
        <w:t>Tăng</w:t>
      </w:r>
      <w:proofErr w:type="spellEnd"/>
      <w:r w:rsidRPr="00C57D1D">
        <w:rPr>
          <w:rFonts w:cs="Times New Roman"/>
        </w:rPr>
        <w:t xml:space="preserve"> s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 xml:space="preserve"> g</w:t>
      </w:r>
      <w:r w:rsidRPr="00C57D1D">
        <w:rPr>
          <w:rFonts w:cs="Times New Roman"/>
        </w:rPr>
        <w:t>ắ</w:t>
      </w:r>
      <w:r w:rsidRPr="00C57D1D">
        <w:rPr>
          <w:rFonts w:cs="Times New Roman"/>
        </w:rPr>
        <w:t>n bó và trung thành c</w:t>
      </w:r>
      <w:r w:rsidRPr="00C57D1D">
        <w:rPr>
          <w:rFonts w:cs="Times New Roman"/>
        </w:rPr>
        <w:t>ủ</w:t>
      </w:r>
      <w:r w:rsidRPr="00C57D1D">
        <w:rPr>
          <w:rFonts w:cs="Times New Roman"/>
        </w:rPr>
        <w:t>a nhân viên.</w:t>
      </w:r>
      <w:r w:rsidRPr="00C57D1D">
        <w:rPr>
          <w:rFonts w:cs="Times New Roman"/>
        </w:rPr>
        <w:br/>
        <w:t>- Xây d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>ng môi trư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>ng làm vi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c tích c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>c, gi</w:t>
      </w:r>
      <w:r w:rsidRPr="00C57D1D">
        <w:rPr>
          <w:rFonts w:cs="Times New Roman"/>
        </w:rPr>
        <w:t>ả</w:t>
      </w:r>
      <w:r w:rsidRPr="00C57D1D">
        <w:rPr>
          <w:rFonts w:cs="Times New Roman"/>
        </w:rPr>
        <w:t>m căng th</w:t>
      </w:r>
      <w:r w:rsidRPr="00C57D1D">
        <w:rPr>
          <w:rFonts w:cs="Times New Roman"/>
        </w:rPr>
        <w:t>ẳ</w:t>
      </w:r>
      <w:r w:rsidRPr="00C57D1D">
        <w:rPr>
          <w:rFonts w:cs="Times New Roman"/>
        </w:rPr>
        <w:t>ng và mâu thu</w:t>
      </w:r>
      <w:r w:rsidRPr="00C57D1D">
        <w:rPr>
          <w:rFonts w:cs="Times New Roman"/>
        </w:rPr>
        <w:t>ẫ</w:t>
      </w:r>
      <w:r w:rsidRPr="00C57D1D">
        <w:rPr>
          <w:rFonts w:cs="Times New Roman"/>
        </w:rPr>
        <w:t>n n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>i b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>.</w:t>
      </w:r>
      <w:r w:rsidRPr="00C57D1D">
        <w:rPr>
          <w:rFonts w:cs="Times New Roman"/>
        </w:rPr>
        <w:br/>
        <w:t>- Góp ph</w:t>
      </w:r>
      <w:r w:rsidRPr="00C57D1D">
        <w:rPr>
          <w:rFonts w:cs="Times New Roman"/>
        </w:rPr>
        <w:t>ầ</w:t>
      </w:r>
      <w:r w:rsidRPr="00C57D1D">
        <w:rPr>
          <w:rFonts w:cs="Times New Roman"/>
        </w:rPr>
        <w:t xml:space="preserve">n nâng cao hình </w:t>
      </w:r>
      <w:r w:rsidRPr="00C57D1D">
        <w:rPr>
          <w:rFonts w:cs="Times New Roman"/>
        </w:rPr>
        <w:t>ả</w:t>
      </w:r>
      <w:r w:rsidRPr="00C57D1D">
        <w:rPr>
          <w:rFonts w:cs="Times New Roman"/>
        </w:rPr>
        <w:t>nh và thương 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u doanh nghi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p trong m</w:t>
      </w:r>
      <w:r w:rsidRPr="00C57D1D">
        <w:rPr>
          <w:rFonts w:cs="Times New Roman"/>
        </w:rPr>
        <w:t>ắ</w:t>
      </w:r>
      <w:r w:rsidRPr="00C57D1D">
        <w:rPr>
          <w:rFonts w:cs="Times New Roman"/>
        </w:rPr>
        <w:t xml:space="preserve">t khách </w:t>
      </w:r>
      <w:proofErr w:type="spellStart"/>
      <w:r w:rsidRPr="00C57D1D">
        <w:rPr>
          <w:rFonts w:cs="Times New Roman"/>
        </w:rPr>
        <w:t>hàng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và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ứ</w:t>
      </w:r>
      <w:r w:rsidRPr="00C57D1D">
        <w:rPr>
          <w:rFonts w:cs="Times New Roman"/>
        </w:rPr>
        <w:t>ng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viên</w:t>
      </w:r>
      <w:proofErr w:type="spellEnd"/>
      <w:r w:rsidRPr="00C57D1D">
        <w:rPr>
          <w:rFonts w:cs="Times New Roman"/>
        </w:rPr>
        <w:t>.</w:t>
      </w:r>
    </w:p>
    <w:p w14:paraId="03E69CC4" w14:textId="6B4DB1EC" w:rsidR="00253EB4" w:rsidRPr="00346AD0" w:rsidRDefault="002D0D91" w:rsidP="001E20FD">
      <w:pPr>
        <w:spacing w:line="360" w:lineRule="auto"/>
        <w:rPr>
          <w:rFonts w:cs="Times New Roman"/>
          <w:lang w:val="vi-VN"/>
        </w:rPr>
      </w:pPr>
      <w:r w:rsidRPr="00C57D1D">
        <w:rPr>
          <w:rFonts w:cs="Times New Roman"/>
        </w:rPr>
        <w:t xml:space="preserve">4. </w:t>
      </w:r>
      <w:proofErr w:type="spellStart"/>
      <w:r w:rsidRPr="00C57D1D">
        <w:rPr>
          <w:rFonts w:cs="Times New Roman"/>
        </w:rPr>
        <w:t>Thách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th</w:t>
      </w:r>
      <w:r w:rsidRPr="00C57D1D">
        <w:rPr>
          <w:rFonts w:cs="Times New Roman"/>
        </w:rPr>
        <w:t>ứ</w:t>
      </w:r>
      <w:r w:rsidRPr="00C57D1D">
        <w:rPr>
          <w:rFonts w:cs="Times New Roman"/>
        </w:rPr>
        <w:t>c</w:t>
      </w:r>
      <w:proofErr w:type="spellEnd"/>
      <w:r w:rsidRPr="00C57D1D">
        <w:rPr>
          <w:rFonts w:cs="Times New Roman"/>
        </w:rPr>
        <w:t xml:space="preserve"> (</w:t>
      </w:r>
      <w:proofErr w:type="spellStart"/>
      <w:r w:rsidRPr="00C57D1D">
        <w:rPr>
          <w:rFonts w:cs="Times New Roman"/>
        </w:rPr>
        <w:t>ho</w:t>
      </w:r>
      <w:r w:rsidRPr="00C57D1D">
        <w:rPr>
          <w:rFonts w:cs="Times New Roman"/>
        </w:rPr>
        <w:t>ặ</w:t>
      </w:r>
      <w:r w:rsidRPr="00C57D1D">
        <w:rPr>
          <w:rFonts w:cs="Times New Roman"/>
        </w:rPr>
        <w:t>c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h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n</w:t>
      </w:r>
      <w:proofErr w:type="spellEnd"/>
      <w:r w:rsidRPr="00C57D1D">
        <w:rPr>
          <w:rFonts w:cs="Times New Roman"/>
        </w:rPr>
        <w:t xml:space="preserve"> ch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) và cách kh</w:t>
      </w:r>
      <w:r w:rsidRPr="00C57D1D">
        <w:rPr>
          <w:rFonts w:cs="Times New Roman"/>
        </w:rPr>
        <w:t>ắ</w:t>
      </w:r>
      <w:r w:rsidRPr="00C57D1D">
        <w:rPr>
          <w:rFonts w:cs="Times New Roman"/>
        </w:rPr>
        <w:t>c ph</w:t>
      </w:r>
      <w:r w:rsidRPr="00C57D1D">
        <w:rPr>
          <w:rFonts w:cs="Times New Roman"/>
        </w:rPr>
        <w:t>ụ</w:t>
      </w:r>
      <w:r w:rsidRPr="00C57D1D">
        <w:rPr>
          <w:rFonts w:cs="Times New Roman"/>
        </w:rPr>
        <w:t>c:</w:t>
      </w:r>
      <w:r w:rsidRPr="00C57D1D">
        <w:rPr>
          <w:rFonts w:cs="Times New Roman"/>
        </w:rPr>
        <w:br/>
        <w:t>- H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n ch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: N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u quá đ</w:t>
      </w:r>
      <w:r w:rsidRPr="00C57D1D">
        <w:rPr>
          <w:rFonts w:cs="Times New Roman"/>
        </w:rPr>
        <w:t>ề</w:t>
      </w:r>
      <w:r w:rsidRPr="00C57D1D">
        <w:rPr>
          <w:rFonts w:cs="Times New Roman"/>
        </w:rPr>
        <w:t xml:space="preserve"> cao y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u t</w:t>
      </w:r>
      <w:r w:rsidRPr="00C57D1D">
        <w:rPr>
          <w:rFonts w:cs="Times New Roman"/>
        </w:rPr>
        <w:t>ố</w:t>
      </w:r>
      <w:r w:rsidRPr="00C57D1D">
        <w:rPr>
          <w:rFonts w:cs="Times New Roman"/>
        </w:rPr>
        <w:t xml:space="preserve"> tình c</w:t>
      </w:r>
      <w:r w:rsidRPr="00C57D1D">
        <w:rPr>
          <w:rFonts w:cs="Times New Roman"/>
        </w:rPr>
        <w:t>ả</w:t>
      </w:r>
      <w:r w:rsidRPr="00C57D1D">
        <w:rPr>
          <w:rFonts w:cs="Times New Roman"/>
        </w:rPr>
        <w:t>m, doanh nghi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p có th</w:t>
      </w:r>
      <w:r w:rsidRPr="00C57D1D">
        <w:rPr>
          <w:rFonts w:cs="Times New Roman"/>
        </w:rPr>
        <w:t>ể</w:t>
      </w:r>
      <w:r w:rsidRPr="00C57D1D">
        <w:rPr>
          <w:rFonts w:cs="Times New Roman"/>
        </w:rPr>
        <w:t xml:space="preserve"> thi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u tính c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nh tranh, ng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i va ch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m ho</w:t>
      </w:r>
      <w:r w:rsidRPr="00C57D1D">
        <w:rPr>
          <w:rFonts w:cs="Times New Roman"/>
        </w:rPr>
        <w:t>ặ</w:t>
      </w:r>
      <w:r w:rsidRPr="00C57D1D">
        <w:rPr>
          <w:rFonts w:cs="Times New Roman"/>
        </w:rPr>
        <w:t>c khó đưa ra quy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t đ</w:t>
      </w:r>
      <w:r w:rsidRPr="00C57D1D">
        <w:rPr>
          <w:rFonts w:cs="Times New Roman"/>
        </w:rPr>
        <w:t>ị</w:t>
      </w:r>
      <w:r w:rsidRPr="00C57D1D">
        <w:rPr>
          <w:rFonts w:cs="Times New Roman"/>
        </w:rPr>
        <w:t>nh c</w:t>
      </w:r>
      <w:r w:rsidRPr="00C57D1D">
        <w:rPr>
          <w:rFonts w:cs="Times New Roman"/>
        </w:rPr>
        <w:t>ứ</w:t>
      </w:r>
      <w:r w:rsidRPr="00C57D1D">
        <w:rPr>
          <w:rFonts w:cs="Times New Roman"/>
        </w:rPr>
        <w:t>ng r</w:t>
      </w:r>
      <w:r w:rsidRPr="00C57D1D">
        <w:rPr>
          <w:rFonts w:cs="Times New Roman"/>
        </w:rPr>
        <w:t>ắ</w:t>
      </w:r>
      <w:r w:rsidRPr="00C57D1D">
        <w:rPr>
          <w:rFonts w:cs="Times New Roman"/>
        </w:rPr>
        <w:t>n.</w:t>
      </w:r>
      <w:r w:rsidRPr="00C57D1D">
        <w:rPr>
          <w:rFonts w:cs="Times New Roman"/>
        </w:rPr>
        <w:br/>
        <w:t>- Cách kh</w:t>
      </w:r>
      <w:r w:rsidRPr="00C57D1D">
        <w:rPr>
          <w:rFonts w:cs="Times New Roman"/>
        </w:rPr>
        <w:t>ắ</w:t>
      </w:r>
      <w:r w:rsidRPr="00C57D1D">
        <w:rPr>
          <w:rFonts w:cs="Times New Roman"/>
        </w:rPr>
        <w:t>c ph</w:t>
      </w:r>
      <w:r w:rsidRPr="00C57D1D">
        <w:rPr>
          <w:rFonts w:cs="Times New Roman"/>
        </w:rPr>
        <w:t>ụ</w:t>
      </w:r>
      <w:r w:rsidRPr="00C57D1D">
        <w:rPr>
          <w:rFonts w:cs="Times New Roman"/>
        </w:rPr>
        <w:t>c: C</w:t>
      </w:r>
      <w:r w:rsidRPr="00C57D1D">
        <w:rPr>
          <w:rFonts w:cs="Times New Roman"/>
        </w:rPr>
        <w:t>ầ</w:t>
      </w:r>
      <w:r w:rsidRPr="00C57D1D">
        <w:rPr>
          <w:rFonts w:cs="Times New Roman"/>
        </w:rPr>
        <w:t>n k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t h</w:t>
      </w:r>
      <w:r w:rsidRPr="00C57D1D">
        <w:rPr>
          <w:rFonts w:cs="Times New Roman"/>
        </w:rPr>
        <w:t>ợ</w:t>
      </w:r>
      <w:r w:rsidRPr="00C57D1D">
        <w:rPr>
          <w:rFonts w:cs="Times New Roman"/>
        </w:rPr>
        <w:t>p gi</w:t>
      </w:r>
      <w:r w:rsidRPr="00C57D1D">
        <w:rPr>
          <w:rFonts w:cs="Times New Roman"/>
        </w:rPr>
        <w:t>ữ</w:t>
      </w:r>
      <w:r w:rsidRPr="00C57D1D">
        <w:rPr>
          <w:rFonts w:cs="Times New Roman"/>
        </w:rPr>
        <w:t>a s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 xml:space="preserve"> quan tâm và k</w:t>
      </w:r>
      <w:r w:rsidRPr="00C57D1D">
        <w:rPr>
          <w:rFonts w:cs="Times New Roman"/>
        </w:rPr>
        <w:t>ỷ</w:t>
      </w:r>
      <w:r w:rsidRPr="00C57D1D">
        <w:rPr>
          <w:rFonts w:cs="Times New Roman"/>
        </w:rPr>
        <w:t xml:space="preserve"> lu</w:t>
      </w:r>
      <w:r w:rsidRPr="00C57D1D">
        <w:rPr>
          <w:rFonts w:cs="Times New Roman"/>
        </w:rPr>
        <w:t>ậ</w:t>
      </w:r>
      <w:r w:rsidRPr="00C57D1D">
        <w:rPr>
          <w:rFonts w:cs="Times New Roman"/>
        </w:rPr>
        <w:t>t, thi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t l</w:t>
      </w:r>
      <w:r w:rsidRPr="00C57D1D">
        <w:rPr>
          <w:rFonts w:cs="Times New Roman"/>
        </w:rPr>
        <w:t>ậ</w:t>
      </w:r>
      <w:r w:rsidRPr="00C57D1D">
        <w:rPr>
          <w:rFonts w:cs="Times New Roman"/>
        </w:rPr>
        <w:t>p các tiêu chu</w:t>
      </w:r>
      <w:r w:rsidRPr="00C57D1D">
        <w:rPr>
          <w:rFonts w:cs="Times New Roman"/>
        </w:rPr>
        <w:t>ẩ</w:t>
      </w:r>
      <w:r w:rsidRPr="00C57D1D">
        <w:rPr>
          <w:rFonts w:cs="Times New Roman"/>
        </w:rPr>
        <w:t>n công vi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c rõ ràng, đánh giá công b</w:t>
      </w:r>
      <w:r w:rsidRPr="00C57D1D">
        <w:rPr>
          <w:rFonts w:cs="Times New Roman"/>
        </w:rPr>
        <w:t>ằ</w:t>
      </w:r>
      <w:r w:rsidRPr="00C57D1D">
        <w:rPr>
          <w:rFonts w:cs="Times New Roman"/>
        </w:rPr>
        <w:t>ng d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 xml:space="preserve">a trên năng </w:t>
      </w:r>
      <w:proofErr w:type="spellStart"/>
      <w:r w:rsidRPr="00C57D1D">
        <w:rPr>
          <w:rFonts w:cs="Times New Roman"/>
        </w:rPr>
        <w:t>l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>c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và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u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qu</w:t>
      </w:r>
      <w:r w:rsidRPr="00C57D1D">
        <w:rPr>
          <w:rFonts w:cs="Times New Roman"/>
        </w:rPr>
        <w:t>ả</w:t>
      </w:r>
      <w:proofErr w:type="spellEnd"/>
      <w:r w:rsidRPr="00C57D1D">
        <w:rPr>
          <w:rFonts w:cs="Times New Roman"/>
        </w:rPr>
        <w:t>.</w:t>
      </w:r>
    </w:p>
    <w:p w14:paraId="4118B3E4" w14:textId="1EAF92D0" w:rsidR="00253EB4" w:rsidRPr="00346AD0" w:rsidRDefault="002D0D91" w:rsidP="001E20FD">
      <w:pPr>
        <w:spacing w:line="360" w:lineRule="auto"/>
        <w:rPr>
          <w:rFonts w:cs="Times New Roman"/>
          <w:lang w:val="vi-VN"/>
        </w:rPr>
      </w:pPr>
      <w:r w:rsidRPr="00C57D1D">
        <w:rPr>
          <w:rFonts w:cs="Times New Roman"/>
        </w:rPr>
        <w:t>5. Tác đ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>ng c</w:t>
      </w:r>
      <w:r w:rsidRPr="00C57D1D">
        <w:rPr>
          <w:rFonts w:cs="Times New Roman"/>
        </w:rPr>
        <w:t>ủ</w:t>
      </w:r>
      <w:r w:rsidRPr="00C57D1D">
        <w:rPr>
          <w:rFonts w:cs="Times New Roman"/>
        </w:rPr>
        <w:t>a văn hóa đ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n doanh nghi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p:</w:t>
      </w:r>
      <w:r w:rsidRPr="00C57D1D">
        <w:rPr>
          <w:rFonts w:cs="Times New Roman"/>
        </w:rPr>
        <w:br/>
        <w:t>→ Giúp doanh nghi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p xây d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>ng ni</w:t>
      </w:r>
      <w:r w:rsidRPr="00C57D1D">
        <w:rPr>
          <w:rFonts w:cs="Times New Roman"/>
        </w:rPr>
        <w:t>ề</w:t>
      </w:r>
      <w:r w:rsidRPr="00C57D1D">
        <w:rPr>
          <w:rFonts w:cs="Times New Roman"/>
        </w:rPr>
        <w:t>m tin n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>i b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>, gi</w:t>
      </w:r>
      <w:r w:rsidRPr="00C57D1D">
        <w:rPr>
          <w:rFonts w:cs="Times New Roman"/>
        </w:rPr>
        <w:t>ả</w:t>
      </w:r>
      <w:r w:rsidRPr="00C57D1D">
        <w:rPr>
          <w:rFonts w:cs="Times New Roman"/>
        </w:rPr>
        <w:t>m t</w:t>
      </w:r>
      <w:r w:rsidRPr="00C57D1D">
        <w:rPr>
          <w:rFonts w:cs="Times New Roman"/>
        </w:rPr>
        <w:t>ỷ</w:t>
      </w:r>
      <w:r w:rsidRPr="00C57D1D">
        <w:rPr>
          <w:rFonts w:cs="Times New Roman"/>
        </w:rPr>
        <w:t xml:space="preserve"> l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 xml:space="preserve"> ngh</w:t>
      </w:r>
      <w:r w:rsidRPr="00C57D1D">
        <w:rPr>
          <w:rFonts w:cs="Times New Roman"/>
        </w:rPr>
        <w:t>ỉ</w:t>
      </w:r>
      <w:r w:rsidRPr="00C57D1D">
        <w:rPr>
          <w:rFonts w:cs="Times New Roman"/>
        </w:rPr>
        <w:t xml:space="preserve"> vi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c, t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 xml:space="preserve">o hình </w:t>
      </w:r>
      <w:r w:rsidRPr="00C57D1D">
        <w:rPr>
          <w:rFonts w:cs="Times New Roman"/>
        </w:rPr>
        <w:t>ả</w:t>
      </w:r>
      <w:r w:rsidRPr="00C57D1D">
        <w:rPr>
          <w:rFonts w:cs="Times New Roman"/>
        </w:rPr>
        <w:t>nh doanh nghi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p nhân văn, khi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n nhân viên t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 xml:space="preserve"> hào và khách hàng </w:t>
      </w:r>
      <w:proofErr w:type="spellStart"/>
      <w:r w:rsidRPr="00C57D1D">
        <w:rPr>
          <w:rFonts w:cs="Times New Roman"/>
        </w:rPr>
        <w:t>c</w:t>
      </w:r>
      <w:r w:rsidRPr="00C57D1D">
        <w:rPr>
          <w:rFonts w:cs="Times New Roman"/>
        </w:rPr>
        <w:t>ả</w:t>
      </w:r>
      <w:r w:rsidRPr="00C57D1D">
        <w:rPr>
          <w:rFonts w:cs="Times New Roman"/>
        </w:rPr>
        <w:t>m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th</w:t>
      </w:r>
      <w:r w:rsidRPr="00C57D1D">
        <w:rPr>
          <w:rFonts w:cs="Times New Roman"/>
        </w:rPr>
        <w:t>ấ</w:t>
      </w:r>
      <w:r w:rsidRPr="00C57D1D">
        <w:rPr>
          <w:rFonts w:cs="Times New Roman"/>
        </w:rPr>
        <w:t>y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g</w:t>
      </w:r>
      <w:r w:rsidRPr="00C57D1D">
        <w:rPr>
          <w:rFonts w:cs="Times New Roman"/>
        </w:rPr>
        <w:t>ầ</w:t>
      </w:r>
      <w:r w:rsidRPr="00C57D1D">
        <w:rPr>
          <w:rFonts w:cs="Times New Roman"/>
        </w:rPr>
        <w:t>n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gũi</w:t>
      </w:r>
      <w:proofErr w:type="spellEnd"/>
      <w:r w:rsidRPr="00C57D1D">
        <w:rPr>
          <w:rFonts w:cs="Times New Roman"/>
        </w:rPr>
        <w:t>.</w:t>
      </w:r>
    </w:p>
    <w:p w14:paraId="6BB9FD81" w14:textId="6DC2A67A" w:rsidR="00253EB4" w:rsidRPr="000C0F93" w:rsidRDefault="002D0D91" w:rsidP="001E20FD">
      <w:pPr>
        <w:spacing w:line="360" w:lineRule="auto"/>
        <w:rPr>
          <w:rFonts w:cs="Times New Roman"/>
          <w:lang w:val="vi-VN"/>
        </w:rPr>
      </w:pPr>
      <w:r w:rsidRPr="00C57D1D">
        <w:rPr>
          <w:rFonts w:cs="Times New Roman"/>
        </w:rPr>
        <w:t>6. Ví d</w:t>
      </w:r>
      <w:r w:rsidRPr="00C57D1D">
        <w:rPr>
          <w:rFonts w:cs="Times New Roman"/>
        </w:rPr>
        <w:t>ụ</w:t>
      </w:r>
      <w:r w:rsidRPr="00C57D1D">
        <w:rPr>
          <w:rFonts w:cs="Times New Roman"/>
        </w:rPr>
        <w:t xml:space="preserve"> th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>c t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:</w:t>
      </w:r>
      <w:r w:rsidRPr="00C57D1D">
        <w:rPr>
          <w:rFonts w:cs="Times New Roman"/>
        </w:rPr>
        <w:br/>
        <w:t>T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i Vinamilk (Vi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t Nam), văn hóa quan tâm th</w:t>
      </w:r>
      <w:r w:rsidRPr="00C57D1D">
        <w:rPr>
          <w:rFonts w:cs="Times New Roman"/>
        </w:rPr>
        <w:t>ể</w:t>
      </w:r>
      <w:r w:rsidRPr="00C57D1D">
        <w:rPr>
          <w:rFonts w:cs="Times New Roman"/>
        </w:rPr>
        <w:t xml:space="preserve"> 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n r</w:t>
      </w:r>
      <w:r w:rsidRPr="00C57D1D">
        <w:rPr>
          <w:rFonts w:cs="Times New Roman"/>
        </w:rPr>
        <w:t>ấ</w:t>
      </w:r>
      <w:r w:rsidRPr="00C57D1D">
        <w:rPr>
          <w:rFonts w:cs="Times New Roman"/>
        </w:rPr>
        <w:t>t rõ qua vi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c doanh nghi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 xml:space="preserve">p </w:t>
      </w:r>
      <w:r w:rsidRPr="00C57D1D">
        <w:rPr>
          <w:rFonts w:cs="Times New Roman"/>
        </w:rPr>
        <w:lastRenderedPageBreak/>
        <w:t>chú tr</w:t>
      </w:r>
      <w:r w:rsidRPr="00C57D1D">
        <w:rPr>
          <w:rFonts w:cs="Times New Roman"/>
        </w:rPr>
        <w:t>ọ</w:t>
      </w:r>
      <w:r w:rsidRPr="00C57D1D">
        <w:rPr>
          <w:rFonts w:cs="Times New Roman"/>
        </w:rPr>
        <w:t>ng chăm lo đ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>i s</w:t>
      </w:r>
      <w:r w:rsidRPr="00C57D1D">
        <w:rPr>
          <w:rFonts w:cs="Times New Roman"/>
        </w:rPr>
        <w:t>ố</w:t>
      </w:r>
      <w:r w:rsidRPr="00C57D1D">
        <w:rPr>
          <w:rFonts w:cs="Times New Roman"/>
        </w:rPr>
        <w:t>ng v</w:t>
      </w:r>
      <w:r w:rsidRPr="00C57D1D">
        <w:rPr>
          <w:rFonts w:cs="Times New Roman"/>
        </w:rPr>
        <w:t>ậ</w:t>
      </w:r>
      <w:r w:rsidRPr="00C57D1D">
        <w:rPr>
          <w:rFonts w:cs="Times New Roman"/>
        </w:rPr>
        <w:t>t ch</w:t>
      </w:r>
      <w:r w:rsidRPr="00C57D1D">
        <w:rPr>
          <w:rFonts w:cs="Times New Roman"/>
        </w:rPr>
        <w:t>ấ</w:t>
      </w:r>
      <w:r w:rsidRPr="00C57D1D">
        <w:rPr>
          <w:rFonts w:cs="Times New Roman"/>
        </w:rPr>
        <w:t>t và tinh th</w:t>
      </w:r>
      <w:r w:rsidRPr="00C57D1D">
        <w:rPr>
          <w:rFonts w:cs="Times New Roman"/>
        </w:rPr>
        <w:t>ầ</w:t>
      </w:r>
      <w:r w:rsidRPr="00C57D1D">
        <w:rPr>
          <w:rFonts w:cs="Times New Roman"/>
        </w:rPr>
        <w:t>n cho nhân viên. Vinamilk có các chương trình “Ngôi nhà Vinamilk” nh</w:t>
      </w:r>
      <w:r w:rsidRPr="00C57D1D">
        <w:rPr>
          <w:rFonts w:cs="Times New Roman"/>
        </w:rPr>
        <w:t>ằ</w:t>
      </w:r>
      <w:r w:rsidRPr="00C57D1D">
        <w:rPr>
          <w:rFonts w:cs="Times New Roman"/>
        </w:rPr>
        <w:t>m h</w:t>
      </w:r>
      <w:r w:rsidRPr="00C57D1D">
        <w:rPr>
          <w:rFonts w:cs="Times New Roman"/>
        </w:rPr>
        <w:t>ỗ</w:t>
      </w:r>
      <w:r w:rsidRPr="00C57D1D">
        <w:rPr>
          <w:rFonts w:cs="Times New Roman"/>
        </w:rPr>
        <w:t xml:space="preserve"> tr</w:t>
      </w:r>
      <w:r w:rsidRPr="00C57D1D">
        <w:rPr>
          <w:rFonts w:cs="Times New Roman"/>
        </w:rPr>
        <w:t>ợ</w:t>
      </w:r>
      <w:r w:rsidRPr="00C57D1D">
        <w:rPr>
          <w:rFonts w:cs="Times New Roman"/>
        </w:rPr>
        <w:t xml:space="preserve"> nhân viên khó khăn, t</w:t>
      </w:r>
      <w:r w:rsidRPr="00C57D1D">
        <w:rPr>
          <w:rFonts w:cs="Times New Roman"/>
        </w:rPr>
        <w:t>ổ</w:t>
      </w:r>
      <w:r w:rsidRPr="00C57D1D">
        <w:rPr>
          <w:rFonts w:cs="Times New Roman"/>
        </w:rPr>
        <w:t xml:space="preserve"> ch</w:t>
      </w:r>
      <w:r w:rsidRPr="00C57D1D">
        <w:rPr>
          <w:rFonts w:cs="Times New Roman"/>
        </w:rPr>
        <w:t>ứ</w:t>
      </w:r>
      <w:r w:rsidRPr="00C57D1D">
        <w:rPr>
          <w:rFonts w:cs="Times New Roman"/>
        </w:rPr>
        <w:t>c “Ngày gia đình Vinamilk” đ</w:t>
      </w:r>
      <w:r w:rsidRPr="00C57D1D">
        <w:rPr>
          <w:rFonts w:cs="Times New Roman"/>
        </w:rPr>
        <w:t>ể</w:t>
      </w:r>
      <w:r w:rsidRPr="00C57D1D">
        <w:rPr>
          <w:rFonts w:cs="Times New Roman"/>
        </w:rPr>
        <w:t xml:space="preserve"> g</w:t>
      </w:r>
      <w:r w:rsidRPr="00C57D1D">
        <w:rPr>
          <w:rFonts w:cs="Times New Roman"/>
        </w:rPr>
        <w:t>ắ</w:t>
      </w:r>
      <w:r w:rsidRPr="00C57D1D">
        <w:rPr>
          <w:rFonts w:cs="Times New Roman"/>
        </w:rPr>
        <w:t>n k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t các thành viên. Khi d</w:t>
      </w:r>
      <w:r w:rsidRPr="00C57D1D">
        <w:rPr>
          <w:rFonts w:cs="Times New Roman"/>
        </w:rPr>
        <w:t>ị</w:t>
      </w:r>
      <w:r w:rsidRPr="00C57D1D">
        <w:rPr>
          <w:rFonts w:cs="Times New Roman"/>
        </w:rPr>
        <w:t>ch COVID-19 bùng phát, công ty v</w:t>
      </w:r>
      <w:r w:rsidRPr="00C57D1D">
        <w:rPr>
          <w:rFonts w:cs="Times New Roman"/>
        </w:rPr>
        <w:t>ẫ</w:t>
      </w:r>
      <w:r w:rsidRPr="00C57D1D">
        <w:rPr>
          <w:rFonts w:cs="Times New Roman"/>
        </w:rPr>
        <w:t>n đ</w:t>
      </w:r>
      <w:r w:rsidRPr="00C57D1D">
        <w:rPr>
          <w:rFonts w:cs="Times New Roman"/>
        </w:rPr>
        <w:t>ả</w:t>
      </w:r>
      <w:r w:rsidRPr="00C57D1D">
        <w:rPr>
          <w:rFonts w:cs="Times New Roman"/>
        </w:rPr>
        <w:t>m b</w:t>
      </w:r>
      <w:r w:rsidRPr="00C57D1D">
        <w:rPr>
          <w:rFonts w:cs="Times New Roman"/>
        </w:rPr>
        <w:t>ả</w:t>
      </w:r>
      <w:r w:rsidRPr="00C57D1D">
        <w:rPr>
          <w:rFonts w:cs="Times New Roman"/>
        </w:rPr>
        <w:t>o lương, thư</w:t>
      </w:r>
      <w:r w:rsidRPr="00C57D1D">
        <w:rPr>
          <w:rFonts w:cs="Times New Roman"/>
        </w:rPr>
        <w:t>ở</w:t>
      </w:r>
      <w:r w:rsidRPr="00C57D1D">
        <w:rPr>
          <w:rFonts w:cs="Times New Roman"/>
        </w:rPr>
        <w:t>ng và h</w:t>
      </w:r>
      <w:r w:rsidRPr="00C57D1D">
        <w:rPr>
          <w:rFonts w:cs="Times New Roman"/>
        </w:rPr>
        <w:t>ỗ</w:t>
      </w:r>
      <w:r w:rsidRPr="00C57D1D">
        <w:rPr>
          <w:rFonts w:cs="Times New Roman"/>
        </w:rPr>
        <w:t xml:space="preserve"> tr</w:t>
      </w:r>
      <w:r w:rsidRPr="00C57D1D">
        <w:rPr>
          <w:rFonts w:cs="Times New Roman"/>
        </w:rPr>
        <w:t>ợ</w:t>
      </w:r>
      <w:r w:rsidRPr="00C57D1D">
        <w:rPr>
          <w:rFonts w:cs="Times New Roman"/>
        </w:rPr>
        <w:t xml:space="preserve"> v</w:t>
      </w:r>
      <w:r w:rsidRPr="00C57D1D">
        <w:rPr>
          <w:rFonts w:cs="Times New Roman"/>
        </w:rPr>
        <w:t>ậ</w:t>
      </w:r>
      <w:r w:rsidRPr="00C57D1D">
        <w:rPr>
          <w:rFonts w:cs="Times New Roman"/>
        </w:rPr>
        <w:t>t ch</w:t>
      </w:r>
      <w:r w:rsidRPr="00C57D1D">
        <w:rPr>
          <w:rFonts w:cs="Times New Roman"/>
        </w:rPr>
        <w:t>ấ</w:t>
      </w:r>
      <w:r w:rsidRPr="00C57D1D">
        <w:rPr>
          <w:rFonts w:cs="Times New Roman"/>
        </w:rPr>
        <w:t>t cho ngư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>i lao đ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 xml:space="preserve">ng </w:t>
      </w:r>
      <w:r w:rsidRPr="00C57D1D">
        <w:rPr>
          <w:rFonts w:cs="Times New Roman"/>
        </w:rPr>
        <w:t>ở</w:t>
      </w:r>
      <w:r w:rsidRPr="00C57D1D">
        <w:rPr>
          <w:rFonts w:cs="Times New Roman"/>
        </w:rPr>
        <w:t xml:space="preserve"> vùng cách ly. Chính nh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 xml:space="preserve"> văn hóa quan tâm, Vinamilk duy trì đư</w:t>
      </w:r>
      <w:r w:rsidRPr="00C57D1D">
        <w:rPr>
          <w:rFonts w:cs="Times New Roman"/>
        </w:rPr>
        <w:t>ợ</w:t>
      </w:r>
      <w:r w:rsidRPr="00C57D1D">
        <w:rPr>
          <w:rFonts w:cs="Times New Roman"/>
        </w:rPr>
        <w:t>c đ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>i ngũ nhân viên g</w:t>
      </w:r>
      <w:r w:rsidRPr="00C57D1D">
        <w:rPr>
          <w:rFonts w:cs="Times New Roman"/>
        </w:rPr>
        <w:t>ắ</w:t>
      </w:r>
      <w:r w:rsidRPr="00C57D1D">
        <w:rPr>
          <w:rFonts w:cs="Times New Roman"/>
        </w:rPr>
        <w:t>n bó lâu dài, ít ngh</w:t>
      </w:r>
      <w:r w:rsidRPr="00C57D1D">
        <w:rPr>
          <w:rFonts w:cs="Times New Roman"/>
        </w:rPr>
        <w:t>ỉ</w:t>
      </w:r>
      <w:r w:rsidRPr="00C57D1D">
        <w:rPr>
          <w:rFonts w:cs="Times New Roman"/>
        </w:rPr>
        <w:t xml:space="preserve"> vi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c, v</w:t>
      </w:r>
      <w:r w:rsidRPr="00C57D1D">
        <w:rPr>
          <w:rFonts w:cs="Times New Roman"/>
        </w:rPr>
        <w:t xml:space="preserve">à có tinh </w:t>
      </w:r>
      <w:proofErr w:type="spellStart"/>
      <w:r w:rsidRPr="00C57D1D">
        <w:rPr>
          <w:rFonts w:cs="Times New Roman"/>
        </w:rPr>
        <w:t>th</w:t>
      </w:r>
      <w:r w:rsidRPr="00C57D1D">
        <w:rPr>
          <w:rFonts w:cs="Times New Roman"/>
        </w:rPr>
        <w:t>ầ</w:t>
      </w:r>
      <w:r w:rsidRPr="00C57D1D">
        <w:rPr>
          <w:rFonts w:cs="Times New Roman"/>
        </w:rPr>
        <w:t>n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c</w:t>
      </w:r>
      <w:r w:rsidRPr="00C57D1D">
        <w:rPr>
          <w:rFonts w:cs="Times New Roman"/>
        </w:rPr>
        <w:t>ố</w:t>
      </w:r>
      <w:r w:rsidRPr="00C57D1D">
        <w:rPr>
          <w:rFonts w:cs="Times New Roman"/>
        </w:rPr>
        <w:t>ng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hi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n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cao</w:t>
      </w:r>
      <w:proofErr w:type="spellEnd"/>
      <w:r w:rsidRPr="00C57D1D">
        <w:rPr>
          <w:rFonts w:cs="Times New Roman"/>
        </w:rPr>
        <w:t>.</w:t>
      </w:r>
    </w:p>
    <w:p w14:paraId="593F293C" w14:textId="3A58D111" w:rsidR="00253EB4" w:rsidRPr="00C74539" w:rsidRDefault="000C0F93" w:rsidP="001E20FD">
      <w:pPr>
        <w:pStyle w:val="u2"/>
        <w:spacing w:line="360" w:lineRule="auto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Theme="minorHAnsi" w:hAnsiTheme="minorHAnsi" w:cs="Segoe UI Emoji"/>
          <w:b w:val="0"/>
          <w:bCs w:val="0"/>
          <w:color w:val="000000" w:themeColor="text1"/>
        </w:rPr>
        <w:t xml:space="preserve">* </w:t>
      </w:r>
      <w:r w:rsidR="002D0D91" w:rsidRPr="00C74539">
        <w:rPr>
          <w:rFonts w:ascii="Times New Roman" w:hAnsi="Times New Roman" w:cs="Times New Roman"/>
          <w:b w:val="0"/>
          <w:bCs w:val="0"/>
          <w:color w:val="000000" w:themeColor="text1"/>
        </w:rPr>
        <w:t>MÔ HÌNH VĂN HÓA “H</w:t>
      </w:r>
      <w:r w:rsidR="002D0D91" w:rsidRPr="00C74539">
        <w:rPr>
          <w:rFonts w:ascii="Times New Roman" w:hAnsi="Times New Roman" w:cs="Times New Roman"/>
          <w:b w:val="0"/>
          <w:bCs w:val="0"/>
          <w:color w:val="000000" w:themeColor="text1"/>
        </w:rPr>
        <w:t>Ọ</w:t>
      </w:r>
      <w:r w:rsidR="002D0D91" w:rsidRPr="00C74539">
        <w:rPr>
          <w:rFonts w:ascii="Times New Roman" w:hAnsi="Times New Roman" w:cs="Times New Roman"/>
          <w:b w:val="0"/>
          <w:bCs w:val="0"/>
          <w:color w:val="000000" w:themeColor="text1"/>
        </w:rPr>
        <w:t>C H</w:t>
      </w:r>
      <w:r w:rsidR="002D0D91" w:rsidRPr="00C74539">
        <w:rPr>
          <w:rFonts w:ascii="Times New Roman" w:hAnsi="Times New Roman" w:cs="Times New Roman"/>
          <w:b w:val="0"/>
          <w:bCs w:val="0"/>
          <w:color w:val="000000" w:themeColor="text1"/>
        </w:rPr>
        <w:t>Ỏ</w:t>
      </w:r>
      <w:r w:rsidR="002D0D91" w:rsidRPr="00C74539">
        <w:rPr>
          <w:rFonts w:ascii="Times New Roman" w:hAnsi="Times New Roman" w:cs="Times New Roman"/>
          <w:b w:val="0"/>
          <w:bCs w:val="0"/>
          <w:color w:val="000000" w:themeColor="text1"/>
        </w:rPr>
        <w:t>I” (Learning Culture)</w:t>
      </w:r>
    </w:p>
    <w:p w14:paraId="671DC7E0" w14:textId="5F7979E6" w:rsidR="00253EB4" w:rsidRPr="000C0F93" w:rsidRDefault="002D0D91" w:rsidP="001E20FD">
      <w:pPr>
        <w:spacing w:line="360" w:lineRule="auto"/>
        <w:rPr>
          <w:rFonts w:cs="Times New Roman"/>
          <w:lang w:val="vi-VN"/>
        </w:rPr>
      </w:pPr>
      <w:r w:rsidRPr="00C57D1D">
        <w:rPr>
          <w:rFonts w:cs="Times New Roman"/>
        </w:rPr>
        <w:t>1. Mô hình này chú tr</w:t>
      </w:r>
      <w:r w:rsidRPr="00C57D1D">
        <w:rPr>
          <w:rFonts w:cs="Times New Roman"/>
        </w:rPr>
        <w:t>ọ</w:t>
      </w:r>
      <w:r w:rsidRPr="00C57D1D">
        <w:rPr>
          <w:rFonts w:cs="Times New Roman"/>
        </w:rPr>
        <w:t>ng vào y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u t</w:t>
      </w:r>
      <w:r w:rsidRPr="00C57D1D">
        <w:rPr>
          <w:rFonts w:cs="Times New Roman"/>
        </w:rPr>
        <w:t>ố</w:t>
      </w:r>
      <w:r w:rsidRPr="00C57D1D">
        <w:rPr>
          <w:rFonts w:cs="Times New Roman"/>
        </w:rPr>
        <w:t xml:space="preserve"> nào:</w:t>
      </w:r>
      <w:r w:rsidRPr="00C57D1D">
        <w:rPr>
          <w:rFonts w:cs="Times New Roman"/>
        </w:rPr>
        <w:br/>
        <w:t>→ Chú tr</w:t>
      </w:r>
      <w:r w:rsidRPr="00C57D1D">
        <w:rPr>
          <w:rFonts w:cs="Times New Roman"/>
        </w:rPr>
        <w:t>ọ</w:t>
      </w:r>
      <w:r w:rsidRPr="00C57D1D">
        <w:rPr>
          <w:rFonts w:cs="Times New Roman"/>
        </w:rPr>
        <w:t>ng vào s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 xml:space="preserve"> phát tri</w:t>
      </w:r>
      <w:r w:rsidRPr="00C57D1D">
        <w:rPr>
          <w:rFonts w:cs="Times New Roman"/>
        </w:rPr>
        <w:t>ể</w:t>
      </w:r>
      <w:r w:rsidRPr="00C57D1D">
        <w:rPr>
          <w:rFonts w:cs="Times New Roman"/>
        </w:rPr>
        <w:t>n con ngư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>i và tri th</w:t>
      </w:r>
      <w:r w:rsidRPr="00C57D1D">
        <w:rPr>
          <w:rFonts w:cs="Times New Roman"/>
        </w:rPr>
        <w:t>ứ</w:t>
      </w:r>
      <w:r w:rsidRPr="00C57D1D">
        <w:rPr>
          <w:rFonts w:cs="Times New Roman"/>
        </w:rPr>
        <w:t>c, đ</w:t>
      </w:r>
      <w:r w:rsidRPr="00C57D1D">
        <w:rPr>
          <w:rFonts w:cs="Times New Roman"/>
        </w:rPr>
        <w:t>ề</w:t>
      </w:r>
      <w:r w:rsidRPr="00C57D1D">
        <w:rPr>
          <w:rFonts w:cs="Times New Roman"/>
        </w:rPr>
        <w:t xml:space="preserve"> cao sáng t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o, chia s</w:t>
      </w:r>
      <w:r w:rsidRPr="00C57D1D">
        <w:rPr>
          <w:rFonts w:cs="Times New Roman"/>
        </w:rPr>
        <w:t>ẻ</w:t>
      </w:r>
      <w:r w:rsidRPr="00C57D1D">
        <w:rPr>
          <w:rFonts w:cs="Times New Roman"/>
        </w:rPr>
        <w:t xml:space="preserve"> kinh nghi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m và h</w:t>
      </w:r>
      <w:r w:rsidRPr="00C57D1D">
        <w:rPr>
          <w:rFonts w:cs="Times New Roman"/>
        </w:rPr>
        <w:t>ọ</w:t>
      </w:r>
      <w:r w:rsidRPr="00C57D1D">
        <w:rPr>
          <w:rFonts w:cs="Times New Roman"/>
        </w:rPr>
        <w:t>c h</w:t>
      </w:r>
      <w:r w:rsidRPr="00C57D1D">
        <w:rPr>
          <w:rFonts w:cs="Times New Roman"/>
        </w:rPr>
        <w:t>ỏ</w:t>
      </w:r>
      <w:r w:rsidRPr="00C57D1D">
        <w:rPr>
          <w:rFonts w:cs="Times New Roman"/>
        </w:rPr>
        <w:t>i liên t</w:t>
      </w:r>
      <w:r w:rsidRPr="00C57D1D">
        <w:rPr>
          <w:rFonts w:cs="Times New Roman"/>
        </w:rPr>
        <w:t>ụ</w:t>
      </w:r>
      <w:r w:rsidRPr="00C57D1D">
        <w:rPr>
          <w:rFonts w:cs="Times New Roman"/>
        </w:rPr>
        <w:t>c. Doanh nghi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p tin r</w:t>
      </w:r>
      <w:r w:rsidRPr="00C57D1D">
        <w:rPr>
          <w:rFonts w:cs="Times New Roman"/>
        </w:rPr>
        <w:t>ằ</w:t>
      </w:r>
      <w:r w:rsidRPr="00C57D1D">
        <w:rPr>
          <w:rFonts w:cs="Times New Roman"/>
        </w:rPr>
        <w:t>ng “đ</w:t>
      </w:r>
      <w:r w:rsidRPr="00C57D1D">
        <w:rPr>
          <w:rFonts w:cs="Times New Roman"/>
        </w:rPr>
        <w:t>ầ</w:t>
      </w:r>
      <w:r w:rsidRPr="00C57D1D">
        <w:rPr>
          <w:rFonts w:cs="Times New Roman"/>
        </w:rPr>
        <w:t>u tư vào con ngư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>i là đ</w:t>
      </w:r>
      <w:r w:rsidRPr="00C57D1D">
        <w:rPr>
          <w:rFonts w:cs="Times New Roman"/>
        </w:rPr>
        <w:t>ầ</w:t>
      </w:r>
      <w:r w:rsidRPr="00C57D1D">
        <w:rPr>
          <w:rFonts w:cs="Times New Roman"/>
        </w:rPr>
        <w:t>u tư lâu dài”, coi th</w:t>
      </w:r>
      <w:r w:rsidRPr="00C57D1D">
        <w:rPr>
          <w:rFonts w:cs="Times New Roman"/>
        </w:rPr>
        <w:t>ấ</w:t>
      </w:r>
      <w:r w:rsidRPr="00C57D1D">
        <w:rPr>
          <w:rFonts w:cs="Times New Roman"/>
        </w:rPr>
        <w:t>t b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i là m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>t ph</w:t>
      </w:r>
      <w:r w:rsidRPr="00C57D1D">
        <w:rPr>
          <w:rFonts w:cs="Times New Roman"/>
        </w:rPr>
        <w:t>ầ</w:t>
      </w:r>
      <w:r w:rsidRPr="00C57D1D">
        <w:rPr>
          <w:rFonts w:cs="Times New Roman"/>
        </w:rPr>
        <w:t>n c</w:t>
      </w:r>
      <w:r w:rsidRPr="00C57D1D">
        <w:rPr>
          <w:rFonts w:cs="Times New Roman"/>
        </w:rPr>
        <w:t>ủ</w:t>
      </w:r>
      <w:r w:rsidRPr="00C57D1D">
        <w:rPr>
          <w:rFonts w:cs="Times New Roman"/>
        </w:rPr>
        <w:t xml:space="preserve">a </w:t>
      </w:r>
      <w:proofErr w:type="spellStart"/>
      <w:r w:rsidRPr="00C57D1D">
        <w:rPr>
          <w:rFonts w:cs="Times New Roman"/>
        </w:rPr>
        <w:t>quá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trình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h</w:t>
      </w:r>
      <w:r w:rsidRPr="00C57D1D">
        <w:rPr>
          <w:rFonts w:cs="Times New Roman"/>
        </w:rPr>
        <w:t>ọ</w:t>
      </w:r>
      <w:r w:rsidRPr="00C57D1D">
        <w:rPr>
          <w:rFonts w:cs="Times New Roman"/>
        </w:rPr>
        <w:t>c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t</w:t>
      </w:r>
      <w:r w:rsidRPr="00C57D1D">
        <w:rPr>
          <w:rFonts w:cs="Times New Roman"/>
        </w:rPr>
        <w:t>ậ</w:t>
      </w:r>
      <w:r w:rsidRPr="00C57D1D">
        <w:rPr>
          <w:rFonts w:cs="Times New Roman"/>
        </w:rPr>
        <w:t>p</w:t>
      </w:r>
      <w:proofErr w:type="spellEnd"/>
      <w:r w:rsidRPr="00C57D1D">
        <w:rPr>
          <w:rFonts w:cs="Times New Roman"/>
        </w:rPr>
        <w:t>.</w:t>
      </w:r>
    </w:p>
    <w:p w14:paraId="7C89B77C" w14:textId="524655D4" w:rsidR="00253EB4" w:rsidRPr="000C0F93" w:rsidRDefault="002D0D91" w:rsidP="001E20FD">
      <w:pPr>
        <w:spacing w:line="360" w:lineRule="auto"/>
        <w:rPr>
          <w:rFonts w:cs="Times New Roman"/>
          <w:lang w:val="vi-VN"/>
        </w:rPr>
      </w:pPr>
      <w:r w:rsidRPr="00C57D1D">
        <w:rPr>
          <w:rFonts w:cs="Times New Roman"/>
        </w:rPr>
        <w:t>2. Cách t</w:t>
      </w:r>
      <w:r w:rsidRPr="00C57D1D">
        <w:rPr>
          <w:rFonts w:cs="Times New Roman"/>
        </w:rPr>
        <w:t>ổ</w:t>
      </w:r>
      <w:r w:rsidRPr="00C57D1D">
        <w:rPr>
          <w:rFonts w:cs="Times New Roman"/>
        </w:rPr>
        <w:t xml:space="preserve"> ch</w:t>
      </w:r>
      <w:r w:rsidRPr="00C57D1D">
        <w:rPr>
          <w:rFonts w:cs="Times New Roman"/>
        </w:rPr>
        <w:t>ứ</w:t>
      </w:r>
      <w:r w:rsidRPr="00C57D1D">
        <w:rPr>
          <w:rFonts w:cs="Times New Roman"/>
        </w:rPr>
        <w:t>c ho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t đ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>ng (môi trư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>ng làm vi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c):</w:t>
      </w:r>
      <w:r w:rsidRPr="00C57D1D">
        <w:rPr>
          <w:rFonts w:cs="Times New Roman"/>
        </w:rPr>
        <w:br/>
        <w:t>Doanh nghi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p khuy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n khích nhân viên ch</w:t>
      </w:r>
      <w:r w:rsidRPr="00C57D1D">
        <w:rPr>
          <w:rFonts w:cs="Times New Roman"/>
        </w:rPr>
        <w:t>ủ</w:t>
      </w:r>
      <w:r w:rsidRPr="00C57D1D">
        <w:rPr>
          <w:rFonts w:cs="Times New Roman"/>
        </w:rPr>
        <w:t xml:space="preserve"> đ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>ng h</w:t>
      </w:r>
      <w:r w:rsidRPr="00C57D1D">
        <w:rPr>
          <w:rFonts w:cs="Times New Roman"/>
        </w:rPr>
        <w:t>ọ</w:t>
      </w:r>
      <w:r w:rsidRPr="00C57D1D">
        <w:rPr>
          <w:rFonts w:cs="Times New Roman"/>
        </w:rPr>
        <w:t>c t</w:t>
      </w:r>
      <w:r w:rsidRPr="00C57D1D">
        <w:rPr>
          <w:rFonts w:cs="Times New Roman"/>
        </w:rPr>
        <w:t>ậ</w:t>
      </w:r>
      <w:r w:rsidRPr="00C57D1D">
        <w:rPr>
          <w:rFonts w:cs="Times New Roman"/>
        </w:rPr>
        <w:t>p, th</w:t>
      </w:r>
      <w:r w:rsidRPr="00C57D1D">
        <w:rPr>
          <w:rFonts w:cs="Times New Roman"/>
        </w:rPr>
        <w:t>ử</w:t>
      </w:r>
      <w:r w:rsidRPr="00C57D1D">
        <w:rPr>
          <w:rFonts w:cs="Times New Roman"/>
        </w:rPr>
        <w:t xml:space="preserve"> nghi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m và đ</w:t>
      </w:r>
      <w:r w:rsidRPr="00C57D1D">
        <w:rPr>
          <w:rFonts w:cs="Times New Roman"/>
        </w:rPr>
        <w:t>ổ</w:t>
      </w:r>
      <w:r w:rsidRPr="00C57D1D">
        <w:rPr>
          <w:rFonts w:cs="Times New Roman"/>
        </w:rPr>
        <w:t>i m</w:t>
      </w:r>
      <w:r w:rsidRPr="00C57D1D">
        <w:rPr>
          <w:rFonts w:cs="Times New Roman"/>
        </w:rPr>
        <w:t>ớ</w:t>
      </w:r>
      <w:r w:rsidRPr="00C57D1D">
        <w:rPr>
          <w:rFonts w:cs="Times New Roman"/>
        </w:rPr>
        <w:t>i. Lãnh đ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o t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o cơ h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>i cho nhân viên tham gia các khóa đào t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o, workshop, chương trình mentoring ho</w:t>
      </w:r>
      <w:r w:rsidRPr="00C57D1D">
        <w:rPr>
          <w:rFonts w:cs="Times New Roman"/>
        </w:rPr>
        <w:t>ặ</w:t>
      </w:r>
      <w:r w:rsidRPr="00C57D1D">
        <w:rPr>
          <w:rFonts w:cs="Times New Roman"/>
        </w:rPr>
        <w:t>c nghiên c</w:t>
      </w:r>
      <w:r w:rsidRPr="00C57D1D">
        <w:rPr>
          <w:rFonts w:cs="Times New Roman"/>
        </w:rPr>
        <w:t>ứ</w:t>
      </w:r>
      <w:r w:rsidRPr="00C57D1D">
        <w:rPr>
          <w:rFonts w:cs="Times New Roman"/>
        </w:rPr>
        <w:t>u d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 xml:space="preserve"> án m</w:t>
      </w:r>
      <w:r w:rsidRPr="00C57D1D">
        <w:rPr>
          <w:rFonts w:cs="Times New Roman"/>
        </w:rPr>
        <w:t>ớ</w:t>
      </w:r>
      <w:r w:rsidRPr="00C57D1D">
        <w:rPr>
          <w:rFonts w:cs="Times New Roman"/>
        </w:rPr>
        <w:t>i. Nhân viên đư</w:t>
      </w:r>
      <w:r w:rsidRPr="00C57D1D">
        <w:rPr>
          <w:rFonts w:cs="Times New Roman"/>
        </w:rPr>
        <w:t>ợ</w:t>
      </w:r>
      <w:r w:rsidRPr="00C57D1D">
        <w:rPr>
          <w:rFonts w:cs="Times New Roman"/>
        </w:rPr>
        <w:t>c khuy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n khích chia s</w:t>
      </w:r>
      <w:r w:rsidRPr="00C57D1D">
        <w:rPr>
          <w:rFonts w:cs="Times New Roman"/>
        </w:rPr>
        <w:t>ẻ</w:t>
      </w:r>
      <w:r w:rsidRPr="00C57D1D">
        <w:rPr>
          <w:rFonts w:cs="Times New Roman"/>
        </w:rPr>
        <w:t xml:space="preserve"> ý tư</w:t>
      </w:r>
      <w:r w:rsidRPr="00C57D1D">
        <w:rPr>
          <w:rFonts w:cs="Times New Roman"/>
        </w:rPr>
        <w:t>ở</w:t>
      </w:r>
      <w:r w:rsidRPr="00C57D1D">
        <w:rPr>
          <w:rFonts w:cs="Times New Roman"/>
        </w:rPr>
        <w:t>ng, và th</w:t>
      </w:r>
      <w:r w:rsidRPr="00C57D1D">
        <w:rPr>
          <w:rFonts w:cs="Times New Roman"/>
        </w:rPr>
        <w:t>ấ</w:t>
      </w:r>
      <w:r w:rsidRPr="00C57D1D">
        <w:rPr>
          <w:rFonts w:cs="Times New Roman"/>
        </w:rPr>
        <w:t>t b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i không b</w:t>
      </w:r>
      <w:r w:rsidRPr="00C57D1D">
        <w:rPr>
          <w:rFonts w:cs="Times New Roman"/>
        </w:rPr>
        <w:t>ị</w:t>
      </w:r>
      <w:r w:rsidRPr="00C57D1D">
        <w:rPr>
          <w:rFonts w:cs="Times New Roman"/>
        </w:rPr>
        <w:t xml:space="preserve"> phê phán mà đư</w:t>
      </w:r>
      <w:r w:rsidRPr="00C57D1D">
        <w:rPr>
          <w:rFonts w:cs="Times New Roman"/>
        </w:rPr>
        <w:t>ợ</w:t>
      </w:r>
      <w:r w:rsidRPr="00C57D1D">
        <w:rPr>
          <w:rFonts w:cs="Times New Roman"/>
        </w:rPr>
        <w:t>c xem như m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>t bài h</w:t>
      </w:r>
      <w:r w:rsidRPr="00C57D1D">
        <w:rPr>
          <w:rFonts w:cs="Times New Roman"/>
        </w:rPr>
        <w:t>ọ</w:t>
      </w:r>
      <w:r w:rsidRPr="00C57D1D">
        <w:rPr>
          <w:rFonts w:cs="Times New Roman"/>
        </w:rPr>
        <w:t>c kinh nghi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m. Doanh nghi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p áp d</w:t>
      </w:r>
      <w:r w:rsidRPr="00C57D1D">
        <w:rPr>
          <w:rFonts w:cs="Times New Roman"/>
        </w:rPr>
        <w:t>ụ</w:t>
      </w:r>
      <w:r w:rsidRPr="00C57D1D">
        <w:rPr>
          <w:rFonts w:cs="Times New Roman"/>
        </w:rPr>
        <w:t>ng công ngh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 xml:space="preserve"> m</w:t>
      </w:r>
      <w:r w:rsidRPr="00C57D1D">
        <w:rPr>
          <w:rFonts w:cs="Times New Roman"/>
        </w:rPr>
        <w:t>ớ</w:t>
      </w:r>
      <w:r w:rsidRPr="00C57D1D">
        <w:rPr>
          <w:rFonts w:cs="Times New Roman"/>
        </w:rPr>
        <w:t>i, các công c</w:t>
      </w:r>
      <w:r w:rsidRPr="00C57D1D">
        <w:rPr>
          <w:rFonts w:cs="Times New Roman"/>
        </w:rPr>
        <w:t>ụ</w:t>
      </w:r>
      <w:r w:rsidRPr="00C57D1D">
        <w:rPr>
          <w:rFonts w:cs="Times New Roman"/>
        </w:rPr>
        <w:t xml:space="preserve"> s</w:t>
      </w:r>
      <w:r w:rsidRPr="00C57D1D">
        <w:rPr>
          <w:rFonts w:cs="Times New Roman"/>
        </w:rPr>
        <w:t>ố</w:t>
      </w:r>
      <w:r w:rsidRPr="00C57D1D">
        <w:rPr>
          <w:rFonts w:cs="Times New Roman"/>
        </w:rPr>
        <w:t xml:space="preserve"> đ</w:t>
      </w:r>
      <w:r w:rsidRPr="00C57D1D">
        <w:rPr>
          <w:rFonts w:cs="Times New Roman"/>
        </w:rPr>
        <w:t>ể</w:t>
      </w:r>
      <w:r w:rsidRPr="00C57D1D">
        <w:rPr>
          <w:rFonts w:cs="Times New Roman"/>
        </w:rPr>
        <w:t xml:space="preserve"> h</w:t>
      </w:r>
      <w:r w:rsidRPr="00C57D1D">
        <w:rPr>
          <w:rFonts w:cs="Times New Roman"/>
        </w:rPr>
        <w:t>ỗ</w:t>
      </w:r>
      <w:r w:rsidRPr="00C57D1D">
        <w:rPr>
          <w:rFonts w:cs="Times New Roman"/>
        </w:rPr>
        <w:t xml:space="preserve"> tr</w:t>
      </w:r>
      <w:r w:rsidRPr="00C57D1D">
        <w:rPr>
          <w:rFonts w:cs="Times New Roman"/>
        </w:rPr>
        <w:t>ợ</w:t>
      </w:r>
      <w:r w:rsidRPr="00C57D1D">
        <w:rPr>
          <w:rFonts w:cs="Times New Roman"/>
        </w:rPr>
        <w:t xml:space="preserve"> vi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 xml:space="preserve">c </w:t>
      </w:r>
      <w:proofErr w:type="spellStart"/>
      <w:r w:rsidRPr="00C57D1D">
        <w:rPr>
          <w:rFonts w:cs="Times New Roman"/>
        </w:rPr>
        <w:t>h</w:t>
      </w:r>
      <w:r w:rsidRPr="00C57D1D">
        <w:rPr>
          <w:rFonts w:cs="Times New Roman"/>
        </w:rPr>
        <w:t>ọ</w:t>
      </w:r>
      <w:r w:rsidRPr="00C57D1D">
        <w:rPr>
          <w:rFonts w:cs="Times New Roman"/>
        </w:rPr>
        <w:t>c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t</w:t>
      </w:r>
      <w:r w:rsidRPr="00C57D1D">
        <w:rPr>
          <w:rFonts w:cs="Times New Roman"/>
        </w:rPr>
        <w:t>ậ</w:t>
      </w:r>
      <w:r w:rsidRPr="00C57D1D">
        <w:rPr>
          <w:rFonts w:cs="Times New Roman"/>
        </w:rPr>
        <w:t>p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liên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t</w:t>
      </w:r>
      <w:r w:rsidRPr="00C57D1D">
        <w:rPr>
          <w:rFonts w:cs="Times New Roman"/>
        </w:rPr>
        <w:t>ụ</w:t>
      </w:r>
      <w:r w:rsidRPr="00C57D1D">
        <w:rPr>
          <w:rFonts w:cs="Times New Roman"/>
        </w:rPr>
        <w:t>c</w:t>
      </w:r>
      <w:proofErr w:type="spellEnd"/>
      <w:r w:rsidRPr="00C57D1D">
        <w:rPr>
          <w:rFonts w:cs="Times New Roman"/>
        </w:rPr>
        <w:t>.</w:t>
      </w:r>
    </w:p>
    <w:p w14:paraId="4A510B74" w14:textId="6F5787B8" w:rsidR="00253EB4" w:rsidRPr="000C0F93" w:rsidRDefault="002D0D91" w:rsidP="001E20FD">
      <w:pPr>
        <w:spacing w:line="360" w:lineRule="auto"/>
        <w:rPr>
          <w:rFonts w:cs="Times New Roman"/>
          <w:lang w:val="vi-VN"/>
        </w:rPr>
      </w:pPr>
      <w:r w:rsidRPr="00C57D1D">
        <w:rPr>
          <w:rFonts w:cs="Times New Roman"/>
        </w:rPr>
        <w:t>3. Đi</w:t>
      </w:r>
      <w:r w:rsidRPr="00C57D1D">
        <w:rPr>
          <w:rFonts w:cs="Times New Roman"/>
        </w:rPr>
        <w:t>ể</w:t>
      </w:r>
      <w:r w:rsidRPr="00C57D1D">
        <w:rPr>
          <w:rFonts w:cs="Times New Roman"/>
        </w:rPr>
        <w:t>m m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nh:</w:t>
      </w:r>
      <w:r w:rsidRPr="00C57D1D">
        <w:rPr>
          <w:rFonts w:cs="Times New Roman"/>
        </w:rPr>
        <w:br/>
        <w:t>- Thúc đ</w:t>
      </w:r>
      <w:r w:rsidRPr="00C57D1D">
        <w:rPr>
          <w:rFonts w:cs="Times New Roman"/>
        </w:rPr>
        <w:t>ẩ</w:t>
      </w:r>
      <w:r w:rsidRPr="00C57D1D">
        <w:rPr>
          <w:rFonts w:cs="Times New Roman"/>
        </w:rPr>
        <w:t>y đ</w:t>
      </w:r>
      <w:r w:rsidRPr="00C57D1D">
        <w:rPr>
          <w:rFonts w:cs="Times New Roman"/>
        </w:rPr>
        <w:t>ổ</w:t>
      </w:r>
      <w:r w:rsidRPr="00C57D1D">
        <w:rPr>
          <w:rFonts w:cs="Times New Roman"/>
        </w:rPr>
        <w:t>i m</w:t>
      </w:r>
      <w:r w:rsidRPr="00C57D1D">
        <w:rPr>
          <w:rFonts w:cs="Times New Roman"/>
        </w:rPr>
        <w:t>ớ</w:t>
      </w:r>
      <w:r w:rsidRPr="00C57D1D">
        <w:rPr>
          <w:rFonts w:cs="Times New Roman"/>
        </w:rPr>
        <w:t>i và sáng t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o, giúp doanh nghi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 xml:space="preserve">p thích </w:t>
      </w:r>
      <w:r w:rsidRPr="00C57D1D">
        <w:rPr>
          <w:rFonts w:cs="Times New Roman"/>
        </w:rPr>
        <w:t>ứ</w:t>
      </w:r>
      <w:r w:rsidRPr="00C57D1D">
        <w:rPr>
          <w:rFonts w:cs="Times New Roman"/>
        </w:rPr>
        <w:t>ng nhanh v</w:t>
      </w:r>
      <w:r w:rsidRPr="00C57D1D">
        <w:rPr>
          <w:rFonts w:cs="Times New Roman"/>
        </w:rPr>
        <w:t>ớ</w:t>
      </w:r>
      <w:r w:rsidRPr="00C57D1D">
        <w:rPr>
          <w:rFonts w:cs="Times New Roman"/>
        </w:rPr>
        <w:t>i bi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n đ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>ng th</w:t>
      </w:r>
      <w:r w:rsidRPr="00C57D1D">
        <w:rPr>
          <w:rFonts w:cs="Times New Roman"/>
        </w:rPr>
        <w:t>ị</w:t>
      </w:r>
      <w:r w:rsidRPr="00C57D1D">
        <w:rPr>
          <w:rFonts w:cs="Times New Roman"/>
        </w:rPr>
        <w:t xml:space="preserve"> trư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>ng.</w:t>
      </w:r>
      <w:r w:rsidRPr="00C57D1D">
        <w:rPr>
          <w:rFonts w:cs="Times New Roman"/>
        </w:rPr>
        <w:br/>
        <w:t>- Nâng cao năng l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>c nhân viên, t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o ngu</w:t>
      </w:r>
      <w:r w:rsidRPr="00C57D1D">
        <w:rPr>
          <w:rFonts w:cs="Times New Roman"/>
        </w:rPr>
        <w:t>ồ</w:t>
      </w:r>
      <w:r w:rsidRPr="00C57D1D">
        <w:rPr>
          <w:rFonts w:cs="Times New Roman"/>
        </w:rPr>
        <w:t>n nhân l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>c ch</w:t>
      </w:r>
      <w:r w:rsidRPr="00C57D1D">
        <w:rPr>
          <w:rFonts w:cs="Times New Roman"/>
        </w:rPr>
        <w:t>ấ</w:t>
      </w:r>
      <w:r w:rsidRPr="00C57D1D">
        <w:rPr>
          <w:rFonts w:cs="Times New Roman"/>
        </w:rPr>
        <w:t>t lư</w:t>
      </w:r>
      <w:r w:rsidRPr="00C57D1D">
        <w:rPr>
          <w:rFonts w:cs="Times New Roman"/>
        </w:rPr>
        <w:t>ợ</w:t>
      </w:r>
      <w:r w:rsidRPr="00C57D1D">
        <w:rPr>
          <w:rFonts w:cs="Times New Roman"/>
        </w:rPr>
        <w:t>ng cao.</w:t>
      </w:r>
      <w:r w:rsidRPr="00C57D1D">
        <w:rPr>
          <w:rFonts w:cs="Times New Roman"/>
        </w:rPr>
        <w:br/>
        <w:t>- Hình thành văn hóa c</w:t>
      </w:r>
      <w:r w:rsidRPr="00C57D1D">
        <w:rPr>
          <w:rFonts w:cs="Times New Roman"/>
        </w:rPr>
        <w:t>ở</w:t>
      </w:r>
      <w:r w:rsidRPr="00C57D1D">
        <w:rPr>
          <w:rFonts w:cs="Times New Roman"/>
        </w:rPr>
        <w:t>i m</w:t>
      </w:r>
      <w:r w:rsidRPr="00C57D1D">
        <w:rPr>
          <w:rFonts w:cs="Times New Roman"/>
        </w:rPr>
        <w:t>ở</w:t>
      </w:r>
      <w:r w:rsidRPr="00C57D1D">
        <w:rPr>
          <w:rFonts w:cs="Times New Roman"/>
        </w:rPr>
        <w:t>, khuy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n khích chia s</w:t>
      </w:r>
      <w:r w:rsidRPr="00C57D1D">
        <w:rPr>
          <w:rFonts w:cs="Times New Roman"/>
        </w:rPr>
        <w:t>ẻ</w:t>
      </w:r>
      <w:r w:rsidRPr="00C57D1D">
        <w:rPr>
          <w:rFonts w:cs="Times New Roman"/>
        </w:rPr>
        <w:t xml:space="preserve"> và </w:t>
      </w:r>
      <w:proofErr w:type="spellStart"/>
      <w:r w:rsidRPr="00C57D1D">
        <w:rPr>
          <w:rFonts w:cs="Times New Roman"/>
        </w:rPr>
        <w:t>h</w:t>
      </w:r>
      <w:r w:rsidRPr="00C57D1D">
        <w:rPr>
          <w:rFonts w:cs="Times New Roman"/>
        </w:rPr>
        <w:t>ọ</w:t>
      </w:r>
      <w:r w:rsidRPr="00C57D1D">
        <w:rPr>
          <w:rFonts w:cs="Times New Roman"/>
        </w:rPr>
        <w:t>c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h</w:t>
      </w:r>
      <w:r w:rsidRPr="00C57D1D">
        <w:rPr>
          <w:rFonts w:cs="Times New Roman"/>
        </w:rPr>
        <w:t>ỏ</w:t>
      </w:r>
      <w:r w:rsidRPr="00C57D1D">
        <w:rPr>
          <w:rFonts w:cs="Times New Roman"/>
        </w:rPr>
        <w:t>i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l</w:t>
      </w:r>
      <w:r w:rsidRPr="00C57D1D">
        <w:rPr>
          <w:rFonts w:cs="Times New Roman"/>
        </w:rPr>
        <w:t>ẫ</w:t>
      </w:r>
      <w:r w:rsidRPr="00C57D1D">
        <w:rPr>
          <w:rFonts w:cs="Times New Roman"/>
        </w:rPr>
        <w:t>n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nhau</w:t>
      </w:r>
      <w:proofErr w:type="spellEnd"/>
      <w:r w:rsidRPr="00C57D1D">
        <w:rPr>
          <w:rFonts w:cs="Times New Roman"/>
        </w:rPr>
        <w:t>.</w:t>
      </w:r>
    </w:p>
    <w:p w14:paraId="22314147" w14:textId="0BFE98A8" w:rsidR="00253EB4" w:rsidRPr="000C0F93" w:rsidRDefault="002D0D91" w:rsidP="001E20FD">
      <w:pPr>
        <w:spacing w:line="360" w:lineRule="auto"/>
        <w:rPr>
          <w:rFonts w:cs="Times New Roman"/>
          <w:lang w:val="vi-VN"/>
        </w:rPr>
      </w:pPr>
      <w:r w:rsidRPr="00C57D1D">
        <w:rPr>
          <w:rFonts w:cs="Times New Roman"/>
        </w:rPr>
        <w:t xml:space="preserve">4. </w:t>
      </w:r>
      <w:proofErr w:type="spellStart"/>
      <w:r w:rsidRPr="00C57D1D">
        <w:rPr>
          <w:rFonts w:cs="Times New Roman"/>
        </w:rPr>
        <w:t>Thách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th</w:t>
      </w:r>
      <w:r w:rsidRPr="00C57D1D">
        <w:rPr>
          <w:rFonts w:cs="Times New Roman"/>
        </w:rPr>
        <w:t>ứ</w:t>
      </w:r>
      <w:r w:rsidRPr="00C57D1D">
        <w:rPr>
          <w:rFonts w:cs="Times New Roman"/>
        </w:rPr>
        <w:t>c</w:t>
      </w:r>
      <w:proofErr w:type="spellEnd"/>
      <w:r w:rsidRPr="00C57D1D">
        <w:rPr>
          <w:rFonts w:cs="Times New Roman"/>
        </w:rPr>
        <w:t xml:space="preserve"> (</w:t>
      </w:r>
      <w:proofErr w:type="spellStart"/>
      <w:r w:rsidRPr="00C57D1D">
        <w:rPr>
          <w:rFonts w:cs="Times New Roman"/>
        </w:rPr>
        <w:t>ho</w:t>
      </w:r>
      <w:r w:rsidRPr="00C57D1D">
        <w:rPr>
          <w:rFonts w:cs="Times New Roman"/>
        </w:rPr>
        <w:t>ặ</w:t>
      </w:r>
      <w:r w:rsidRPr="00C57D1D">
        <w:rPr>
          <w:rFonts w:cs="Times New Roman"/>
        </w:rPr>
        <w:t>c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h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n</w:t>
      </w:r>
      <w:proofErr w:type="spellEnd"/>
      <w:r w:rsidRPr="00C57D1D">
        <w:rPr>
          <w:rFonts w:cs="Times New Roman"/>
        </w:rPr>
        <w:t xml:space="preserve"> ch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) và cách kh</w:t>
      </w:r>
      <w:r w:rsidRPr="00C57D1D">
        <w:rPr>
          <w:rFonts w:cs="Times New Roman"/>
        </w:rPr>
        <w:t>ắ</w:t>
      </w:r>
      <w:r w:rsidRPr="00C57D1D">
        <w:rPr>
          <w:rFonts w:cs="Times New Roman"/>
        </w:rPr>
        <w:t>c ph</w:t>
      </w:r>
      <w:r w:rsidRPr="00C57D1D">
        <w:rPr>
          <w:rFonts w:cs="Times New Roman"/>
        </w:rPr>
        <w:t>ụ</w:t>
      </w:r>
      <w:r w:rsidRPr="00C57D1D">
        <w:rPr>
          <w:rFonts w:cs="Times New Roman"/>
        </w:rPr>
        <w:t>c:</w:t>
      </w:r>
      <w:r w:rsidRPr="00C57D1D">
        <w:rPr>
          <w:rFonts w:cs="Times New Roman"/>
        </w:rPr>
        <w:br/>
        <w:t>- H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n ch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: Quá t</w:t>
      </w:r>
      <w:r w:rsidRPr="00C57D1D">
        <w:rPr>
          <w:rFonts w:cs="Times New Roman"/>
        </w:rPr>
        <w:t>ậ</w:t>
      </w:r>
      <w:r w:rsidRPr="00C57D1D">
        <w:rPr>
          <w:rFonts w:cs="Times New Roman"/>
        </w:rPr>
        <w:t>p trung vào h</w:t>
      </w:r>
      <w:r w:rsidRPr="00C57D1D">
        <w:rPr>
          <w:rFonts w:cs="Times New Roman"/>
        </w:rPr>
        <w:t>ọ</w:t>
      </w:r>
      <w:r w:rsidRPr="00C57D1D">
        <w:rPr>
          <w:rFonts w:cs="Times New Roman"/>
        </w:rPr>
        <w:t>c h</w:t>
      </w:r>
      <w:r w:rsidRPr="00C57D1D">
        <w:rPr>
          <w:rFonts w:cs="Times New Roman"/>
        </w:rPr>
        <w:t>ỏ</w:t>
      </w:r>
      <w:r w:rsidRPr="00C57D1D">
        <w:rPr>
          <w:rFonts w:cs="Times New Roman"/>
        </w:rPr>
        <w:t>i có th</w:t>
      </w:r>
      <w:r w:rsidRPr="00C57D1D">
        <w:rPr>
          <w:rFonts w:cs="Times New Roman"/>
        </w:rPr>
        <w:t>ể</w:t>
      </w:r>
      <w:r w:rsidRPr="00C57D1D">
        <w:rPr>
          <w:rFonts w:cs="Times New Roman"/>
        </w:rPr>
        <w:t xml:space="preserve"> làm ch</w:t>
      </w:r>
      <w:r w:rsidRPr="00C57D1D">
        <w:rPr>
          <w:rFonts w:cs="Times New Roman"/>
        </w:rPr>
        <w:t>ậ</w:t>
      </w:r>
      <w:r w:rsidRPr="00C57D1D">
        <w:rPr>
          <w:rFonts w:cs="Times New Roman"/>
        </w:rPr>
        <w:t>m ti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n đ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 xml:space="preserve"> công vi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c, ho</w:t>
      </w:r>
      <w:r w:rsidRPr="00C57D1D">
        <w:rPr>
          <w:rFonts w:cs="Times New Roman"/>
        </w:rPr>
        <w:t>ặ</w:t>
      </w:r>
      <w:r w:rsidRPr="00C57D1D">
        <w:rPr>
          <w:rFonts w:cs="Times New Roman"/>
        </w:rPr>
        <w:t>c d</w:t>
      </w:r>
      <w:r w:rsidRPr="00C57D1D">
        <w:rPr>
          <w:rFonts w:cs="Times New Roman"/>
        </w:rPr>
        <w:t>ẫ</w:t>
      </w:r>
      <w:r w:rsidRPr="00C57D1D">
        <w:rPr>
          <w:rFonts w:cs="Times New Roman"/>
        </w:rPr>
        <w:t>n đ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n lãng phí n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u không áp d</w:t>
      </w:r>
      <w:r w:rsidRPr="00C57D1D">
        <w:rPr>
          <w:rFonts w:cs="Times New Roman"/>
        </w:rPr>
        <w:t>ụ</w:t>
      </w:r>
      <w:r w:rsidRPr="00C57D1D">
        <w:rPr>
          <w:rFonts w:cs="Times New Roman"/>
        </w:rPr>
        <w:t>ng th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>c t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.</w:t>
      </w:r>
      <w:r w:rsidRPr="00C57D1D">
        <w:rPr>
          <w:rFonts w:cs="Times New Roman"/>
        </w:rPr>
        <w:br/>
        <w:t>- Cách kh</w:t>
      </w:r>
      <w:r w:rsidRPr="00C57D1D">
        <w:rPr>
          <w:rFonts w:cs="Times New Roman"/>
        </w:rPr>
        <w:t>ắ</w:t>
      </w:r>
      <w:r w:rsidRPr="00C57D1D">
        <w:rPr>
          <w:rFonts w:cs="Times New Roman"/>
        </w:rPr>
        <w:t>c ph</w:t>
      </w:r>
      <w:r w:rsidRPr="00C57D1D">
        <w:rPr>
          <w:rFonts w:cs="Times New Roman"/>
        </w:rPr>
        <w:t>ụ</w:t>
      </w:r>
      <w:r w:rsidRPr="00C57D1D">
        <w:rPr>
          <w:rFonts w:cs="Times New Roman"/>
        </w:rPr>
        <w:t>c: K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t h</w:t>
      </w:r>
      <w:r w:rsidRPr="00C57D1D">
        <w:rPr>
          <w:rFonts w:cs="Times New Roman"/>
        </w:rPr>
        <w:t>ợ</w:t>
      </w:r>
      <w:r w:rsidRPr="00C57D1D">
        <w:rPr>
          <w:rFonts w:cs="Times New Roman"/>
        </w:rPr>
        <w:t>p gi</w:t>
      </w:r>
      <w:r w:rsidRPr="00C57D1D">
        <w:rPr>
          <w:rFonts w:cs="Times New Roman"/>
        </w:rPr>
        <w:t>ữ</w:t>
      </w:r>
      <w:r w:rsidRPr="00C57D1D">
        <w:rPr>
          <w:rFonts w:cs="Times New Roman"/>
        </w:rPr>
        <w:t>a h</w:t>
      </w:r>
      <w:r w:rsidRPr="00C57D1D">
        <w:rPr>
          <w:rFonts w:cs="Times New Roman"/>
        </w:rPr>
        <w:t>ọ</w:t>
      </w:r>
      <w:r w:rsidRPr="00C57D1D">
        <w:rPr>
          <w:rFonts w:cs="Times New Roman"/>
        </w:rPr>
        <w:t>c và hành, đánh giá 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u qu</w:t>
      </w:r>
      <w:r w:rsidRPr="00C57D1D">
        <w:rPr>
          <w:rFonts w:cs="Times New Roman"/>
        </w:rPr>
        <w:t>ả</w:t>
      </w:r>
      <w:r w:rsidRPr="00C57D1D">
        <w:rPr>
          <w:rFonts w:cs="Times New Roman"/>
        </w:rPr>
        <w:t xml:space="preserve"> sau đào t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o; xây d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>ng h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 xml:space="preserve"> th</w:t>
      </w:r>
      <w:r w:rsidRPr="00C57D1D">
        <w:rPr>
          <w:rFonts w:cs="Times New Roman"/>
        </w:rPr>
        <w:t>ố</w:t>
      </w:r>
      <w:r w:rsidRPr="00C57D1D">
        <w:rPr>
          <w:rFonts w:cs="Times New Roman"/>
        </w:rPr>
        <w:t>ng ghi nh</w:t>
      </w:r>
      <w:r w:rsidRPr="00C57D1D">
        <w:rPr>
          <w:rFonts w:cs="Times New Roman"/>
        </w:rPr>
        <w:t>ậ</w:t>
      </w:r>
      <w:r w:rsidRPr="00C57D1D">
        <w:rPr>
          <w:rFonts w:cs="Times New Roman"/>
        </w:rPr>
        <w:t>n và thư</w:t>
      </w:r>
      <w:r w:rsidRPr="00C57D1D">
        <w:rPr>
          <w:rFonts w:cs="Times New Roman"/>
        </w:rPr>
        <w:t>ở</w:t>
      </w:r>
      <w:r w:rsidRPr="00C57D1D">
        <w:rPr>
          <w:rFonts w:cs="Times New Roman"/>
        </w:rPr>
        <w:t>ng cho nh</w:t>
      </w:r>
      <w:r w:rsidRPr="00C57D1D">
        <w:rPr>
          <w:rFonts w:cs="Times New Roman"/>
        </w:rPr>
        <w:t>ữ</w:t>
      </w:r>
      <w:r w:rsidRPr="00C57D1D">
        <w:rPr>
          <w:rFonts w:cs="Times New Roman"/>
        </w:rPr>
        <w:t>ng sáng ki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 xml:space="preserve">n có </w:t>
      </w:r>
      <w:proofErr w:type="spellStart"/>
      <w:r w:rsidRPr="00C57D1D">
        <w:rPr>
          <w:rFonts w:cs="Times New Roman"/>
        </w:rPr>
        <w:t>giá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tr</w:t>
      </w:r>
      <w:r w:rsidRPr="00C57D1D">
        <w:rPr>
          <w:rFonts w:cs="Times New Roman"/>
        </w:rPr>
        <w:t>ị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th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>c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t</w:t>
      </w:r>
      <w:r w:rsidRPr="00C57D1D">
        <w:rPr>
          <w:rFonts w:cs="Times New Roman"/>
        </w:rPr>
        <w:t>ế</w:t>
      </w:r>
      <w:proofErr w:type="spellEnd"/>
      <w:r w:rsidRPr="00C57D1D">
        <w:rPr>
          <w:rFonts w:cs="Times New Roman"/>
        </w:rPr>
        <w:t>.</w:t>
      </w:r>
    </w:p>
    <w:p w14:paraId="56A1F5FE" w14:textId="41330D6B" w:rsidR="00253EB4" w:rsidRPr="000C0F93" w:rsidRDefault="002D0D91" w:rsidP="001E20FD">
      <w:pPr>
        <w:spacing w:line="360" w:lineRule="auto"/>
        <w:rPr>
          <w:rFonts w:cs="Times New Roman"/>
          <w:lang w:val="vi-VN"/>
        </w:rPr>
      </w:pPr>
      <w:r w:rsidRPr="00C57D1D">
        <w:rPr>
          <w:rFonts w:cs="Times New Roman"/>
        </w:rPr>
        <w:t>5. Tác đ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>ng c</w:t>
      </w:r>
      <w:r w:rsidRPr="00C57D1D">
        <w:rPr>
          <w:rFonts w:cs="Times New Roman"/>
        </w:rPr>
        <w:t>ủ</w:t>
      </w:r>
      <w:r w:rsidRPr="00C57D1D">
        <w:rPr>
          <w:rFonts w:cs="Times New Roman"/>
        </w:rPr>
        <w:t>a văn hóa đ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n doanh nghi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p:</w:t>
      </w:r>
      <w:r w:rsidRPr="00C57D1D">
        <w:rPr>
          <w:rFonts w:cs="Times New Roman"/>
        </w:rPr>
        <w:br/>
        <w:t>→ Giúp doanh nghi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p duy trì năng l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>c c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nh tranh dài h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n, khuy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n khích tinh th</w:t>
      </w:r>
      <w:r w:rsidRPr="00C57D1D">
        <w:rPr>
          <w:rFonts w:cs="Times New Roman"/>
        </w:rPr>
        <w:t>ầ</w:t>
      </w:r>
      <w:r w:rsidRPr="00C57D1D">
        <w:rPr>
          <w:rFonts w:cs="Times New Roman"/>
        </w:rPr>
        <w:t xml:space="preserve">n </w:t>
      </w:r>
      <w:r w:rsidRPr="00C57D1D">
        <w:rPr>
          <w:rFonts w:cs="Times New Roman"/>
        </w:rPr>
        <w:lastRenderedPageBreak/>
        <w:t>đ</w:t>
      </w:r>
      <w:r w:rsidRPr="00C57D1D">
        <w:rPr>
          <w:rFonts w:cs="Times New Roman"/>
        </w:rPr>
        <w:t>ổ</w:t>
      </w:r>
      <w:r w:rsidRPr="00C57D1D">
        <w:rPr>
          <w:rFonts w:cs="Times New Roman"/>
        </w:rPr>
        <w:t>i m</w:t>
      </w:r>
      <w:r w:rsidRPr="00C57D1D">
        <w:rPr>
          <w:rFonts w:cs="Times New Roman"/>
        </w:rPr>
        <w:t>ớ</w:t>
      </w:r>
      <w:r w:rsidRPr="00C57D1D">
        <w:rPr>
          <w:rFonts w:cs="Times New Roman"/>
        </w:rPr>
        <w:t xml:space="preserve">i, và thu hút nhân tài </w:t>
      </w:r>
      <w:proofErr w:type="spellStart"/>
      <w:r w:rsidRPr="00C57D1D">
        <w:rPr>
          <w:rFonts w:cs="Times New Roman"/>
        </w:rPr>
        <w:t>đam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mê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h</w:t>
      </w:r>
      <w:r w:rsidRPr="00C57D1D">
        <w:rPr>
          <w:rFonts w:cs="Times New Roman"/>
        </w:rPr>
        <w:t>ọ</w:t>
      </w:r>
      <w:r w:rsidRPr="00C57D1D">
        <w:rPr>
          <w:rFonts w:cs="Times New Roman"/>
        </w:rPr>
        <w:t>c</w:t>
      </w:r>
      <w:proofErr w:type="spellEnd"/>
      <w:r w:rsidRPr="00C57D1D">
        <w:rPr>
          <w:rFonts w:cs="Times New Roman"/>
        </w:rPr>
        <w:t xml:space="preserve"> </w:t>
      </w:r>
      <w:proofErr w:type="spellStart"/>
      <w:r w:rsidRPr="00C57D1D">
        <w:rPr>
          <w:rFonts w:cs="Times New Roman"/>
        </w:rPr>
        <w:t>h</w:t>
      </w:r>
      <w:r w:rsidRPr="00C57D1D">
        <w:rPr>
          <w:rFonts w:cs="Times New Roman"/>
        </w:rPr>
        <w:t>ỏ</w:t>
      </w:r>
      <w:r w:rsidRPr="00C57D1D">
        <w:rPr>
          <w:rFonts w:cs="Times New Roman"/>
        </w:rPr>
        <w:t>i</w:t>
      </w:r>
      <w:proofErr w:type="spellEnd"/>
      <w:r w:rsidRPr="00C57D1D">
        <w:rPr>
          <w:rFonts w:cs="Times New Roman"/>
        </w:rPr>
        <w:t>.</w:t>
      </w:r>
    </w:p>
    <w:p w14:paraId="1E66E9C4" w14:textId="77777777" w:rsidR="00253EB4" w:rsidRPr="00C57D1D" w:rsidRDefault="002D0D91" w:rsidP="001E20FD">
      <w:pPr>
        <w:spacing w:line="360" w:lineRule="auto"/>
        <w:rPr>
          <w:rFonts w:cs="Times New Roman"/>
        </w:rPr>
      </w:pPr>
      <w:r w:rsidRPr="00C57D1D">
        <w:rPr>
          <w:rFonts w:cs="Times New Roman"/>
        </w:rPr>
        <w:t>6. Ví d</w:t>
      </w:r>
      <w:r w:rsidRPr="00C57D1D">
        <w:rPr>
          <w:rFonts w:cs="Times New Roman"/>
        </w:rPr>
        <w:t>ụ</w:t>
      </w:r>
      <w:r w:rsidRPr="00C57D1D">
        <w:rPr>
          <w:rFonts w:cs="Times New Roman"/>
        </w:rPr>
        <w:t xml:space="preserve"> th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>c t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:</w:t>
      </w:r>
      <w:r w:rsidRPr="00C57D1D">
        <w:rPr>
          <w:rFonts w:cs="Times New Roman"/>
        </w:rPr>
        <w:br/>
        <w:t>T</w:t>
      </w:r>
      <w:r w:rsidRPr="00C57D1D">
        <w:rPr>
          <w:rFonts w:cs="Times New Roman"/>
        </w:rPr>
        <w:t>ậ</w:t>
      </w:r>
      <w:r w:rsidRPr="00C57D1D">
        <w:rPr>
          <w:rFonts w:cs="Times New Roman"/>
        </w:rPr>
        <w:t>p đoàn Google (M</w:t>
      </w:r>
      <w:r w:rsidRPr="00C57D1D">
        <w:rPr>
          <w:rFonts w:cs="Times New Roman"/>
        </w:rPr>
        <w:t>ỹ</w:t>
      </w:r>
      <w:r w:rsidRPr="00C57D1D">
        <w:rPr>
          <w:rFonts w:cs="Times New Roman"/>
        </w:rPr>
        <w:t>) là ví d</w:t>
      </w:r>
      <w:r w:rsidRPr="00C57D1D">
        <w:rPr>
          <w:rFonts w:cs="Times New Roman"/>
        </w:rPr>
        <w:t>ụ</w:t>
      </w:r>
      <w:r w:rsidRPr="00C57D1D">
        <w:rPr>
          <w:rFonts w:cs="Times New Roman"/>
        </w:rPr>
        <w:t xml:space="preserve"> tiêu bi</w:t>
      </w:r>
      <w:r w:rsidRPr="00C57D1D">
        <w:rPr>
          <w:rFonts w:cs="Times New Roman"/>
        </w:rPr>
        <w:t>ể</w:t>
      </w:r>
      <w:r w:rsidRPr="00C57D1D">
        <w:rPr>
          <w:rFonts w:cs="Times New Roman"/>
        </w:rPr>
        <w:t>u cho mô hình văn hóa h</w:t>
      </w:r>
      <w:r w:rsidRPr="00C57D1D">
        <w:rPr>
          <w:rFonts w:cs="Times New Roman"/>
        </w:rPr>
        <w:t>ọ</w:t>
      </w:r>
      <w:r w:rsidRPr="00C57D1D">
        <w:rPr>
          <w:rFonts w:cs="Times New Roman"/>
        </w:rPr>
        <w:t>c h</w:t>
      </w:r>
      <w:r w:rsidRPr="00C57D1D">
        <w:rPr>
          <w:rFonts w:cs="Times New Roman"/>
        </w:rPr>
        <w:t>ỏ</w:t>
      </w:r>
      <w:r w:rsidRPr="00C57D1D">
        <w:rPr>
          <w:rFonts w:cs="Times New Roman"/>
        </w:rPr>
        <w:t>i. Google khuy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n khích nhân viên dành 20% th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>i gian làm vi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>c đ</w:t>
      </w:r>
      <w:r w:rsidRPr="00C57D1D">
        <w:rPr>
          <w:rFonts w:cs="Times New Roman"/>
        </w:rPr>
        <w:t>ể</w:t>
      </w:r>
      <w:r w:rsidRPr="00C57D1D">
        <w:rPr>
          <w:rFonts w:cs="Times New Roman"/>
        </w:rPr>
        <w:t xml:space="preserve"> phát tri</w:t>
      </w:r>
      <w:r w:rsidRPr="00C57D1D">
        <w:rPr>
          <w:rFonts w:cs="Times New Roman"/>
        </w:rPr>
        <w:t>ể</w:t>
      </w:r>
      <w:r w:rsidRPr="00C57D1D">
        <w:rPr>
          <w:rFonts w:cs="Times New Roman"/>
        </w:rPr>
        <w:t>n ý tư</w:t>
      </w:r>
      <w:r w:rsidRPr="00C57D1D">
        <w:rPr>
          <w:rFonts w:cs="Times New Roman"/>
        </w:rPr>
        <w:t>ở</w:t>
      </w:r>
      <w:r w:rsidRPr="00C57D1D">
        <w:rPr>
          <w:rFonts w:cs="Times New Roman"/>
        </w:rPr>
        <w:t>ng cá nhân – đi</w:t>
      </w:r>
      <w:r w:rsidRPr="00C57D1D">
        <w:rPr>
          <w:rFonts w:cs="Times New Roman"/>
        </w:rPr>
        <w:t>ề</w:t>
      </w:r>
      <w:r w:rsidRPr="00C57D1D">
        <w:rPr>
          <w:rFonts w:cs="Times New Roman"/>
        </w:rPr>
        <w:t>u này đã t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o ra nhi</w:t>
      </w:r>
      <w:r w:rsidRPr="00C57D1D">
        <w:rPr>
          <w:rFonts w:cs="Times New Roman"/>
        </w:rPr>
        <w:t>ề</w:t>
      </w:r>
      <w:r w:rsidRPr="00C57D1D">
        <w:rPr>
          <w:rFonts w:cs="Times New Roman"/>
        </w:rPr>
        <w:t>u s</w:t>
      </w:r>
      <w:r w:rsidRPr="00C57D1D">
        <w:rPr>
          <w:rFonts w:cs="Times New Roman"/>
        </w:rPr>
        <w:t>ả</w:t>
      </w:r>
      <w:r w:rsidRPr="00C57D1D">
        <w:rPr>
          <w:rFonts w:cs="Times New Roman"/>
        </w:rPr>
        <w:t>n ph</w:t>
      </w:r>
      <w:r w:rsidRPr="00C57D1D">
        <w:rPr>
          <w:rFonts w:cs="Times New Roman"/>
        </w:rPr>
        <w:t>ẩ</w:t>
      </w:r>
      <w:r w:rsidRPr="00C57D1D">
        <w:rPr>
          <w:rFonts w:cs="Times New Roman"/>
        </w:rPr>
        <w:t>m thành công như Gmail, Google News hay AdSense. Công ty có hàng lo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t chương trình h</w:t>
      </w:r>
      <w:r w:rsidRPr="00C57D1D">
        <w:rPr>
          <w:rFonts w:cs="Times New Roman"/>
        </w:rPr>
        <w:t>ọ</w:t>
      </w:r>
      <w:r w:rsidRPr="00C57D1D">
        <w:rPr>
          <w:rFonts w:cs="Times New Roman"/>
        </w:rPr>
        <w:t>c t</w:t>
      </w:r>
      <w:r w:rsidRPr="00C57D1D">
        <w:rPr>
          <w:rFonts w:cs="Times New Roman"/>
        </w:rPr>
        <w:t>ậ</w:t>
      </w:r>
      <w:r w:rsidRPr="00C57D1D">
        <w:rPr>
          <w:rFonts w:cs="Times New Roman"/>
        </w:rPr>
        <w:t>p như “Google School for Leaders”, “GoLearn” giúp nhân viên liên t</w:t>
      </w:r>
      <w:r w:rsidRPr="00C57D1D">
        <w:rPr>
          <w:rFonts w:cs="Times New Roman"/>
        </w:rPr>
        <w:t>ụ</w:t>
      </w:r>
      <w:r w:rsidRPr="00C57D1D">
        <w:rPr>
          <w:rFonts w:cs="Times New Roman"/>
        </w:rPr>
        <w:t>c c</w:t>
      </w:r>
      <w:r w:rsidRPr="00C57D1D">
        <w:rPr>
          <w:rFonts w:cs="Times New Roman"/>
        </w:rPr>
        <w:t>ậ</w:t>
      </w:r>
      <w:r w:rsidRPr="00C57D1D">
        <w:rPr>
          <w:rFonts w:cs="Times New Roman"/>
        </w:rPr>
        <w:t>p nh</w:t>
      </w:r>
      <w:r w:rsidRPr="00C57D1D">
        <w:rPr>
          <w:rFonts w:cs="Times New Roman"/>
        </w:rPr>
        <w:t>ậ</w:t>
      </w:r>
      <w:r w:rsidRPr="00C57D1D">
        <w:rPr>
          <w:rFonts w:cs="Times New Roman"/>
        </w:rPr>
        <w:t>t ki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>n th</w:t>
      </w:r>
      <w:r w:rsidRPr="00C57D1D">
        <w:rPr>
          <w:rFonts w:cs="Times New Roman"/>
        </w:rPr>
        <w:t>ứ</w:t>
      </w:r>
      <w:r w:rsidRPr="00C57D1D">
        <w:rPr>
          <w:rFonts w:cs="Times New Roman"/>
        </w:rPr>
        <w:t>c m</w:t>
      </w:r>
      <w:r w:rsidRPr="00C57D1D">
        <w:rPr>
          <w:rFonts w:cs="Times New Roman"/>
        </w:rPr>
        <w:t>ớ</w:t>
      </w:r>
      <w:r w:rsidRPr="00C57D1D">
        <w:rPr>
          <w:rFonts w:cs="Times New Roman"/>
        </w:rPr>
        <w:t>i. Nhân viên đư</w:t>
      </w:r>
      <w:r w:rsidRPr="00C57D1D">
        <w:rPr>
          <w:rFonts w:cs="Times New Roman"/>
        </w:rPr>
        <w:t>ợ</w:t>
      </w:r>
      <w:r w:rsidRPr="00C57D1D">
        <w:rPr>
          <w:rFonts w:cs="Times New Roman"/>
        </w:rPr>
        <w:t>c t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 xml:space="preserve"> do chia s</w:t>
      </w:r>
      <w:r w:rsidRPr="00C57D1D">
        <w:rPr>
          <w:rFonts w:cs="Times New Roman"/>
        </w:rPr>
        <w:t>ẻ</w:t>
      </w:r>
      <w:r w:rsidRPr="00C57D1D">
        <w:rPr>
          <w:rFonts w:cs="Times New Roman"/>
        </w:rPr>
        <w:t xml:space="preserve"> ý tư</w:t>
      </w:r>
      <w:r w:rsidRPr="00C57D1D">
        <w:rPr>
          <w:rFonts w:cs="Times New Roman"/>
        </w:rPr>
        <w:t>ở</w:t>
      </w:r>
      <w:r w:rsidRPr="00C57D1D">
        <w:rPr>
          <w:rFonts w:cs="Times New Roman"/>
        </w:rPr>
        <w:t>ng trên di</w:t>
      </w:r>
      <w:r w:rsidRPr="00C57D1D">
        <w:rPr>
          <w:rFonts w:cs="Times New Roman"/>
        </w:rPr>
        <w:t>ễ</w:t>
      </w:r>
      <w:r w:rsidRPr="00C57D1D">
        <w:rPr>
          <w:rFonts w:cs="Times New Roman"/>
        </w:rPr>
        <w:t>n đàn n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>i b</w:t>
      </w:r>
      <w:r w:rsidRPr="00C57D1D">
        <w:rPr>
          <w:rFonts w:cs="Times New Roman"/>
        </w:rPr>
        <w:t>ộ</w:t>
      </w:r>
      <w:r w:rsidRPr="00C57D1D">
        <w:rPr>
          <w:rFonts w:cs="Times New Roman"/>
        </w:rPr>
        <w:t xml:space="preserve"> và đư</w:t>
      </w:r>
      <w:r w:rsidRPr="00C57D1D">
        <w:rPr>
          <w:rFonts w:cs="Times New Roman"/>
        </w:rPr>
        <w:t>ợ</w:t>
      </w:r>
      <w:r w:rsidRPr="00C57D1D">
        <w:rPr>
          <w:rFonts w:cs="Times New Roman"/>
        </w:rPr>
        <w:t>c khen thư</w:t>
      </w:r>
      <w:r w:rsidRPr="00C57D1D">
        <w:rPr>
          <w:rFonts w:cs="Times New Roman"/>
        </w:rPr>
        <w:t>ở</w:t>
      </w:r>
      <w:r w:rsidRPr="00C57D1D">
        <w:rPr>
          <w:rFonts w:cs="Times New Roman"/>
        </w:rPr>
        <w:t>ng khi sáng t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o mang l</w:t>
      </w:r>
      <w:r w:rsidRPr="00C57D1D">
        <w:rPr>
          <w:rFonts w:cs="Times New Roman"/>
        </w:rPr>
        <w:t>ạ</w:t>
      </w:r>
      <w:r w:rsidRPr="00C57D1D">
        <w:rPr>
          <w:rFonts w:cs="Times New Roman"/>
        </w:rPr>
        <w:t>i giá tr</w:t>
      </w:r>
      <w:r w:rsidRPr="00C57D1D">
        <w:rPr>
          <w:rFonts w:cs="Times New Roman"/>
        </w:rPr>
        <w:t>ị</w:t>
      </w:r>
      <w:r w:rsidRPr="00C57D1D">
        <w:rPr>
          <w:rFonts w:cs="Times New Roman"/>
        </w:rPr>
        <w:t xml:space="preserve"> th</w:t>
      </w:r>
      <w:r w:rsidRPr="00C57D1D">
        <w:rPr>
          <w:rFonts w:cs="Times New Roman"/>
        </w:rPr>
        <w:t>ự</w:t>
      </w:r>
      <w:r w:rsidRPr="00C57D1D">
        <w:rPr>
          <w:rFonts w:cs="Times New Roman"/>
        </w:rPr>
        <w:t>c. Nh</w:t>
      </w:r>
      <w:r w:rsidRPr="00C57D1D">
        <w:rPr>
          <w:rFonts w:cs="Times New Roman"/>
        </w:rPr>
        <w:t>ờ</w:t>
      </w:r>
      <w:r w:rsidRPr="00C57D1D">
        <w:rPr>
          <w:rFonts w:cs="Times New Roman"/>
        </w:rPr>
        <w:t xml:space="preserve"> văn hóa h</w:t>
      </w:r>
      <w:r w:rsidRPr="00C57D1D">
        <w:rPr>
          <w:rFonts w:cs="Times New Roman"/>
        </w:rPr>
        <w:t>ọ</w:t>
      </w:r>
      <w:r w:rsidRPr="00C57D1D">
        <w:rPr>
          <w:rFonts w:cs="Times New Roman"/>
        </w:rPr>
        <w:t>c h</w:t>
      </w:r>
      <w:r w:rsidRPr="00C57D1D">
        <w:rPr>
          <w:rFonts w:cs="Times New Roman"/>
        </w:rPr>
        <w:t>ỏ</w:t>
      </w:r>
      <w:r w:rsidRPr="00C57D1D">
        <w:rPr>
          <w:rFonts w:cs="Times New Roman"/>
        </w:rPr>
        <w:t>i này, Google luôn gi</w:t>
      </w:r>
      <w:r w:rsidRPr="00C57D1D">
        <w:rPr>
          <w:rFonts w:cs="Times New Roman"/>
        </w:rPr>
        <w:t>ữ</w:t>
      </w:r>
      <w:r w:rsidRPr="00C57D1D">
        <w:rPr>
          <w:rFonts w:cs="Times New Roman"/>
        </w:rPr>
        <w:t xml:space="preserve"> v</w:t>
      </w:r>
      <w:r w:rsidRPr="00C57D1D">
        <w:rPr>
          <w:rFonts w:cs="Times New Roman"/>
        </w:rPr>
        <w:t>ị</w:t>
      </w:r>
      <w:r w:rsidRPr="00C57D1D">
        <w:rPr>
          <w:rFonts w:cs="Times New Roman"/>
        </w:rPr>
        <w:t xml:space="preserve"> th</w:t>
      </w:r>
      <w:r w:rsidRPr="00C57D1D">
        <w:rPr>
          <w:rFonts w:cs="Times New Roman"/>
        </w:rPr>
        <w:t>ế</w:t>
      </w:r>
      <w:r w:rsidRPr="00C57D1D">
        <w:rPr>
          <w:rFonts w:cs="Times New Roman"/>
        </w:rPr>
        <w:t xml:space="preserve"> d</w:t>
      </w:r>
      <w:r w:rsidRPr="00C57D1D">
        <w:rPr>
          <w:rFonts w:cs="Times New Roman"/>
        </w:rPr>
        <w:t>ẫ</w:t>
      </w:r>
      <w:r w:rsidRPr="00C57D1D">
        <w:rPr>
          <w:rFonts w:cs="Times New Roman"/>
        </w:rPr>
        <w:t>n đ</w:t>
      </w:r>
      <w:r w:rsidRPr="00C57D1D">
        <w:rPr>
          <w:rFonts w:cs="Times New Roman"/>
        </w:rPr>
        <w:t>ầ</w:t>
      </w:r>
      <w:r w:rsidRPr="00C57D1D">
        <w:rPr>
          <w:rFonts w:cs="Times New Roman"/>
        </w:rPr>
        <w:t>u trong ngành công ngh</w:t>
      </w:r>
      <w:r w:rsidRPr="00C57D1D">
        <w:rPr>
          <w:rFonts w:cs="Times New Roman"/>
        </w:rPr>
        <w:t>ệ</w:t>
      </w:r>
      <w:r w:rsidRPr="00C57D1D">
        <w:rPr>
          <w:rFonts w:cs="Times New Roman"/>
        </w:rPr>
        <w:t xml:space="preserve"> và liên t</w:t>
      </w:r>
      <w:r w:rsidRPr="00C57D1D">
        <w:rPr>
          <w:rFonts w:cs="Times New Roman"/>
        </w:rPr>
        <w:t>ụ</w:t>
      </w:r>
      <w:r w:rsidRPr="00C57D1D">
        <w:rPr>
          <w:rFonts w:cs="Times New Roman"/>
        </w:rPr>
        <w:t>c đ</w:t>
      </w:r>
      <w:r w:rsidRPr="00C57D1D">
        <w:rPr>
          <w:rFonts w:cs="Times New Roman"/>
        </w:rPr>
        <w:t>ổ</w:t>
      </w:r>
      <w:r w:rsidRPr="00C57D1D">
        <w:rPr>
          <w:rFonts w:cs="Times New Roman"/>
        </w:rPr>
        <w:t>i m</w:t>
      </w:r>
      <w:r w:rsidRPr="00C57D1D">
        <w:rPr>
          <w:rFonts w:cs="Times New Roman"/>
        </w:rPr>
        <w:t>ớ</w:t>
      </w:r>
      <w:r w:rsidRPr="00C57D1D">
        <w:rPr>
          <w:rFonts w:cs="Times New Roman"/>
        </w:rPr>
        <w:t>i s</w:t>
      </w:r>
      <w:r w:rsidRPr="00C57D1D">
        <w:rPr>
          <w:rFonts w:cs="Times New Roman"/>
        </w:rPr>
        <w:t>ả</w:t>
      </w:r>
      <w:r w:rsidRPr="00C57D1D">
        <w:rPr>
          <w:rFonts w:cs="Times New Roman"/>
        </w:rPr>
        <w:t>n ph</w:t>
      </w:r>
      <w:r w:rsidRPr="00C57D1D">
        <w:rPr>
          <w:rFonts w:cs="Times New Roman"/>
        </w:rPr>
        <w:t>ẩ</w:t>
      </w:r>
      <w:r w:rsidRPr="00C57D1D">
        <w:rPr>
          <w:rFonts w:cs="Times New Roman"/>
        </w:rPr>
        <w:t>m.</w:t>
      </w:r>
      <w:r w:rsidRPr="00C57D1D">
        <w:rPr>
          <w:rFonts w:cs="Times New Roman"/>
        </w:rPr>
        <w:br/>
      </w:r>
    </w:p>
    <w:sectPr w:rsidR="00253EB4" w:rsidRPr="00C57D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6861379">
    <w:abstractNumId w:val="8"/>
  </w:num>
  <w:num w:numId="2" w16cid:durableId="850341655">
    <w:abstractNumId w:val="6"/>
  </w:num>
  <w:num w:numId="3" w16cid:durableId="1446844297">
    <w:abstractNumId w:val="5"/>
  </w:num>
  <w:num w:numId="4" w16cid:durableId="159203429">
    <w:abstractNumId w:val="4"/>
  </w:num>
  <w:num w:numId="5" w16cid:durableId="570889163">
    <w:abstractNumId w:val="7"/>
  </w:num>
  <w:num w:numId="6" w16cid:durableId="1898131020">
    <w:abstractNumId w:val="3"/>
  </w:num>
  <w:num w:numId="7" w16cid:durableId="1095521126">
    <w:abstractNumId w:val="2"/>
  </w:num>
  <w:num w:numId="8" w16cid:durableId="2014842842">
    <w:abstractNumId w:val="1"/>
  </w:num>
  <w:num w:numId="9" w16cid:durableId="191974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F93"/>
    <w:rsid w:val="0015074B"/>
    <w:rsid w:val="001E20FD"/>
    <w:rsid w:val="00253EB4"/>
    <w:rsid w:val="0029639D"/>
    <w:rsid w:val="002D0D91"/>
    <w:rsid w:val="00326F90"/>
    <w:rsid w:val="00346AD0"/>
    <w:rsid w:val="006837BF"/>
    <w:rsid w:val="007363A0"/>
    <w:rsid w:val="00954B40"/>
    <w:rsid w:val="00AA1D8D"/>
    <w:rsid w:val="00B47730"/>
    <w:rsid w:val="00C57D1D"/>
    <w:rsid w:val="00C7453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DC6A7AE"/>
  <w14:defaultImageDpi w14:val="300"/>
  <w15:docId w15:val="{87CA30FA-FEEC-7A46-A32D-45817213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Thúy Hằng Vũ-2431310320</cp:lastModifiedBy>
  <cp:revision>2</cp:revision>
  <dcterms:created xsi:type="dcterms:W3CDTF">2025-10-07T13:03:00Z</dcterms:created>
  <dcterms:modified xsi:type="dcterms:W3CDTF">2025-10-07T13:03:00Z</dcterms:modified>
  <cp:category/>
</cp:coreProperties>
</file>